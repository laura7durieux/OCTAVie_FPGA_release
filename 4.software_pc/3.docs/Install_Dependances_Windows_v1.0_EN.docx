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46998" w14:textId="38995AFC" w:rsidR="009A706F" w:rsidRDefault="00B5389E" w:rsidP="009A706F">
      <w:pPr>
        <w:pStyle w:val="Title"/>
      </w:pPr>
      <w:r w:rsidRPr="00BF6810">
        <w:rPr>
          <w:noProof/>
        </w:rPr>
        <w:drawing>
          <wp:anchor distT="0" distB="0" distL="114300" distR="114300" simplePos="0" relativeHeight="251668480" behindDoc="0" locked="0" layoutInCell="1" allowOverlap="1" wp14:anchorId="2CCAC8A4" wp14:editId="3C0199A0">
            <wp:simplePos x="0" y="0"/>
            <wp:positionH relativeFrom="column">
              <wp:posOffset>3252833</wp:posOffset>
            </wp:positionH>
            <wp:positionV relativeFrom="paragraph">
              <wp:posOffset>360589</wp:posOffset>
            </wp:positionV>
            <wp:extent cx="1430655" cy="519430"/>
            <wp:effectExtent l="0" t="0" r="0" b="0"/>
            <wp:wrapNone/>
            <wp:docPr id="10" name="Picture 9" descr="Shape&#10;&#10;Description automatically generated with medium confidence">
              <a:extLst xmlns:a="http://schemas.openxmlformats.org/drawingml/2006/main">
                <a:ext uri="{FF2B5EF4-FFF2-40B4-BE49-F238E27FC236}">
                  <a16:creationId xmlns:a16="http://schemas.microsoft.com/office/drawing/2014/main" id="{9FBFE513-017F-7C0A-29FB-7EB8E64401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hape&#10;&#10;Description automatically generated with medium confidence">
                      <a:extLst>
                        <a:ext uri="{FF2B5EF4-FFF2-40B4-BE49-F238E27FC236}">
                          <a16:creationId xmlns:a16="http://schemas.microsoft.com/office/drawing/2014/main" id="{9FBFE513-017F-7C0A-29FB-7EB8E644013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0655" cy="519430"/>
                    </a:xfrm>
                    <a:prstGeom prst="rect">
                      <a:avLst/>
                    </a:prstGeom>
                  </pic:spPr>
                </pic:pic>
              </a:graphicData>
            </a:graphic>
          </wp:anchor>
        </w:drawing>
      </w:r>
      <w:r w:rsidRPr="00BF6810">
        <w:rPr>
          <w:noProof/>
        </w:rPr>
        <w:drawing>
          <wp:anchor distT="0" distB="0" distL="114300" distR="114300" simplePos="0" relativeHeight="251666432" behindDoc="0" locked="0" layoutInCell="1" allowOverlap="1" wp14:anchorId="41F64C84" wp14:editId="01F39346">
            <wp:simplePos x="0" y="0"/>
            <wp:positionH relativeFrom="column">
              <wp:posOffset>744946</wp:posOffset>
            </wp:positionH>
            <wp:positionV relativeFrom="paragraph">
              <wp:posOffset>-4445</wp:posOffset>
            </wp:positionV>
            <wp:extent cx="1198880" cy="859790"/>
            <wp:effectExtent l="0" t="0" r="1270" b="0"/>
            <wp:wrapNone/>
            <wp:docPr id="14" name="Picture 13" descr="Text&#10;&#10;Description automatically generated">
              <a:extLst xmlns:a="http://schemas.openxmlformats.org/drawingml/2006/main">
                <a:ext uri="{FF2B5EF4-FFF2-40B4-BE49-F238E27FC236}">
                  <a16:creationId xmlns:a16="http://schemas.microsoft.com/office/drawing/2014/main" id="{43E46311-97EB-4556-CE85-0EB4D8C55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ext&#10;&#10;Description automatically generated">
                      <a:extLst>
                        <a:ext uri="{FF2B5EF4-FFF2-40B4-BE49-F238E27FC236}">
                          <a16:creationId xmlns:a16="http://schemas.microsoft.com/office/drawing/2014/main" id="{43E46311-97EB-4556-CE85-0EB4D8C55F61}"/>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4788" r="64976"/>
                    <a:stretch/>
                  </pic:blipFill>
                  <pic:spPr>
                    <a:xfrm>
                      <a:off x="0" y="0"/>
                      <a:ext cx="1198880" cy="859790"/>
                    </a:xfrm>
                    <a:prstGeom prst="rect">
                      <a:avLst/>
                    </a:prstGeom>
                  </pic:spPr>
                </pic:pic>
              </a:graphicData>
            </a:graphic>
          </wp:anchor>
        </w:drawing>
      </w:r>
      <w:r w:rsidRPr="00BF6810">
        <w:rPr>
          <w:noProof/>
        </w:rPr>
        <w:drawing>
          <wp:anchor distT="0" distB="0" distL="114300" distR="114300" simplePos="0" relativeHeight="251665408" behindDoc="0" locked="0" layoutInCell="1" allowOverlap="1" wp14:anchorId="229D2418" wp14:editId="48983E31">
            <wp:simplePos x="0" y="0"/>
            <wp:positionH relativeFrom="column">
              <wp:posOffset>-528955</wp:posOffset>
            </wp:positionH>
            <wp:positionV relativeFrom="paragraph">
              <wp:posOffset>-3447</wp:posOffset>
            </wp:positionV>
            <wp:extent cx="881332" cy="881332"/>
            <wp:effectExtent l="0" t="0" r="0" b="0"/>
            <wp:wrapNone/>
            <wp:docPr id="7" name="Picture 6" descr="Logo, icon&#10;&#10;Description automatically generated">
              <a:extLst xmlns:a="http://schemas.openxmlformats.org/drawingml/2006/main">
                <a:ext uri="{FF2B5EF4-FFF2-40B4-BE49-F238E27FC236}">
                  <a16:creationId xmlns:a16="http://schemas.microsoft.com/office/drawing/2014/main" id="{E9CEA710-3B3A-CF5E-EB6D-21EEAB0D5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icon&#10;&#10;Description automatically generated">
                      <a:extLst>
                        <a:ext uri="{FF2B5EF4-FFF2-40B4-BE49-F238E27FC236}">
                          <a16:creationId xmlns:a16="http://schemas.microsoft.com/office/drawing/2014/main" id="{E9CEA710-3B3A-CF5E-EB6D-21EEAB0D547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1332" cy="881332"/>
                    </a:xfrm>
                    <a:prstGeom prst="rect">
                      <a:avLst/>
                    </a:prstGeom>
                  </pic:spPr>
                </pic:pic>
              </a:graphicData>
            </a:graphic>
          </wp:anchor>
        </w:drawing>
      </w:r>
    </w:p>
    <w:p w14:paraId="2ECA18AD" w14:textId="2C7CE8BC" w:rsidR="009A706F" w:rsidRDefault="00B5389E" w:rsidP="009A706F">
      <w:r w:rsidRPr="00BF6810">
        <w:rPr>
          <w:noProof/>
        </w:rPr>
        <w:drawing>
          <wp:anchor distT="0" distB="0" distL="114300" distR="114300" simplePos="0" relativeHeight="251669504" behindDoc="0" locked="0" layoutInCell="1" allowOverlap="1" wp14:anchorId="1B3BE427" wp14:editId="77C7DCEF">
            <wp:simplePos x="0" y="0"/>
            <wp:positionH relativeFrom="column">
              <wp:posOffset>4511131</wp:posOffset>
            </wp:positionH>
            <wp:positionV relativeFrom="paragraph">
              <wp:posOffset>3810</wp:posOffset>
            </wp:positionV>
            <wp:extent cx="1905434" cy="736768"/>
            <wp:effectExtent l="0" t="0" r="0" b="6350"/>
            <wp:wrapNone/>
            <wp:docPr id="12" name="Picture 11" descr="Graphical user interface, text, application&#10;&#10;Description automatically generated">
              <a:extLst xmlns:a="http://schemas.openxmlformats.org/drawingml/2006/main">
                <a:ext uri="{FF2B5EF4-FFF2-40B4-BE49-F238E27FC236}">
                  <a16:creationId xmlns:a16="http://schemas.microsoft.com/office/drawing/2014/main" id="{A2BC8A21-BE6A-39AD-B500-2EF29554E9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text, application&#10;&#10;Description automatically generated">
                      <a:extLst>
                        <a:ext uri="{FF2B5EF4-FFF2-40B4-BE49-F238E27FC236}">
                          <a16:creationId xmlns:a16="http://schemas.microsoft.com/office/drawing/2014/main" id="{A2BC8A21-BE6A-39AD-B500-2EF29554E9E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05434" cy="736768"/>
                    </a:xfrm>
                    <a:prstGeom prst="rect">
                      <a:avLst/>
                    </a:prstGeom>
                  </pic:spPr>
                </pic:pic>
              </a:graphicData>
            </a:graphic>
          </wp:anchor>
        </w:drawing>
      </w:r>
      <w:r w:rsidRPr="00BF6810">
        <w:rPr>
          <w:noProof/>
        </w:rPr>
        <w:drawing>
          <wp:anchor distT="0" distB="0" distL="114300" distR="114300" simplePos="0" relativeHeight="251667456" behindDoc="0" locked="0" layoutInCell="1" allowOverlap="1" wp14:anchorId="6AFFDF05" wp14:editId="53D665A8">
            <wp:simplePos x="0" y="0"/>
            <wp:positionH relativeFrom="column">
              <wp:posOffset>-235404</wp:posOffset>
            </wp:positionH>
            <wp:positionV relativeFrom="paragraph">
              <wp:posOffset>327570</wp:posOffset>
            </wp:positionV>
            <wp:extent cx="1616710" cy="595630"/>
            <wp:effectExtent l="0" t="0" r="2540" b="0"/>
            <wp:wrapNone/>
            <wp:docPr id="6" name="Picture 5" descr="A blue letters on a black background&#10;&#10;Description automatically generated">
              <a:extLst xmlns:a="http://schemas.openxmlformats.org/drawingml/2006/main">
                <a:ext uri="{FF2B5EF4-FFF2-40B4-BE49-F238E27FC236}">
                  <a16:creationId xmlns:a16="http://schemas.microsoft.com/office/drawing/2014/main" id="{2F453E99-5643-BB71-E295-C0E4DC287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ue letters on a black background&#10;&#10;Description automatically generated">
                      <a:extLst>
                        <a:ext uri="{FF2B5EF4-FFF2-40B4-BE49-F238E27FC236}">
                          <a16:creationId xmlns:a16="http://schemas.microsoft.com/office/drawing/2014/main" id="{2F453E99-5643-BB71-E295-C0E4DC28739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710" cy="595630"/>
                    </a:xfrm>
                    <a:prstGeom prst="rect">
                      <a:avLst/>
                    </a:prstGeom>
                  </pic:spPr>
                </pic:pic>
              </a:graphicData>
            </a:graphic>
          </wp:anchor>
        </w:drawing>
      </w:r>
      <w:r w:rsidR="009A706F" w:rsidRPr="000D2B5D">
        <w:rPr>
          <w:noProof/>
        </w:rPr>
        <mc:AlternateContent>
          <mc:Choice Requires="wpg">
            <w:drawing>
              <wp:anchor distT="0" distB="0" distL="114300" distR="114300" simplePos="0" relativeHeight="251664384" behindDoc="0" locked="0" layoutInCell="1" allowOverlap="1" wp14:anchorId="688DAC36" wp14:editId="1E149313">
                <wp:simplePos x="0" y="0"/>
                <wp:positionH relativeFrom="margin">
                  <wp:posOffset>1952625</wp:posOffset>
                </wp:positionH>
                <wp:positionV relativeFrom="paragraph">
                  <wp:posOffset>123190</wp:posOffset>
                </wp:positionV>
                <wp:extent cx="1804690" cy="972365"/>
                <wp:effectExtent l="0" t="0" r="0" b="0"/>
                <wp:wrapNone/>
                <wp:docPr id="9" name="Group 8">
                  <a:extLst xmlns:a="http://schemas.openxmlformats.org/drawingml/2006/main">
                    <a:ext uri="{FF2B5EF4-FFF2-40B4-BE49-F238E27FC236}">
                      <a16:creationId xmlns:a16="http://schemas.microsoft.com/office/drawing/2014/main" id="{B7D6CC0C-55EA-3363-8C43-975F329B9FED}"/>
                    </a:ext>
                  </a:extLst>
                </wp:docPr>
                <wp:cNvGraphicFramePr/>
                <a:graphic xmlns:a="http://schemas.openxmlformats.org/drawingml/2006/main">
                  <a:graphicData uri="http://schemas.microsoft.com/office/word/2010/wordprocessingGroup">
                    <wpg:wgp>
                      <wpg:cNvGrpSpPr/>
                      <wpg:grpSpPr>
                        <a:xfrm>
                          <a:off x="0" y="0"/>
                          <a:ext cx="1804690" cy="972365"/>
                          <a:chOff x="0" y="0"/>
                          <a:chExt cx="2811227" cy="1514686"/>
                        </a:xfrm>
                      </wpg:grpSpPr>
                      <pic:pic xmlns:pic="http://schemas.openxmlformats.org/drawingml/2006/picture">
                        <pic:nvPicPr>
                          <pic:cNvPr id="604297700" name="Picture 604297700">
                            <a:extLst>
                              <a:ext uri="{FF2B5EF4-FFF2-40B4-BE49-F238E27FC236}">
                                <a16:creationId xmlns:a16="http://schemas.microsoft.com/office/drawing/2014/main" id="{90C30144-CAC8-CCD6-FFD0-C5A1F226C42B}"/>
                              </a:ext>
                            </a:extLst>
                          </pic:cNvPr>
                          <pic:cNvPicPr>
                            <a:picLocks noChangeAspect="1"/>
                          </pic:cNvPicPr>
                        </pic:nvPicPr>
                        <pic:blipFill>
                          <a:blip r:embed="rId12"/>
                          <a:stretch>
                            <a:fillRect/>
                          </a:stretch>
                        </pic:blipFill>
                        <pic:spPr>
                          <a:xfrm>
                            <a:off x="0" y="0"/>
                            <a:ext cx="2219635" cy="1514686"/>
                          </a:xfrm>
                          <a:prstGeom prst="rect">
                            <a:avLst/>
                          </a:prstGeom>
                        </pic:spPr>
                      </pic:pic>
                      <wps:wsp>
                        <wps:cNvPr id="1831306647" name="TextBox 12">
                          <a:extLst>
                            <a:ext uri="{FF2B5EF4-FFF2-40B4-BE49-F238E27FC236}">
                              <a16:creationId xmlns:a16="http://schemas.microsoft.com/office/drawing/2014/main" id="{6043B672-F9A0-AB25-2A29-4613C869A6C6}"/>
                            </a:ext>
                          </a:extLst>
                        </wps:cNvPr>
                        <wps:cNvSpPr txBox="1"/>
                        <wps:spPr>
                          <a:xfrm>
                            <a:off x="1970440" y="403910"/>
                            <a:ext cx="840787" cy="1087088"/>
                          </a:xfrm>
                          <a:prstGeom prst="rect">
                            <a:avLst/>
                          </a:prstGeom>
                          <a:noFill/>
                        </wps:spPr>
                        <wps:txbx>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wps:txbx>
                        <wps:bodyPr wrap="square" rtlCol="0">
                          <a:spAutoFit/>
                        </wps:bodyPr>
                      </wps:wsp>
                    </wpg:wgp>
                  </a:graphicData>
                </a:graphic>
              </wp:anchor>
            </w:drawing>
          </mc:Choice>
          <mc:Fallback>
            <w:pict>
              <v:group w14:anchorId="688DAC36" id="Group 8" o:spid="_x0000_s1026" style="position:absolute;margin-left:153.75pt;margin-top:9.7pt;width:142.1pt;height:76.55pt;z-index:251664384;mso-position-horizontal-relative:margin" coordsize="28112,1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297700" o:spid="_x0000_s1027" type="#_x0000_t75" style="position:absolute;width:22196;height:1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">
                  <v:imagedata r:id="rId13" o:title=""/>
                </v:shape>
                <v:shapetype id="_x0000_t202" coordsize="21600,21600" o:spt="202" path="m,l,21600r21600,l21600,xe">
                  <v:stroke joinstyle="miter"/>
                  <v:path gradientshapeok="t" o:connecttype="rect"/>
                </v:shapetype>
                <v:shape id="TextBox 12" o:spid="_x0000_s1028" type="#_x0000_t202" style="position:absolute;left:19704;top:4039;width:8408;height:10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" filled="f" stroked="f">
                  <v:textbox style="mso-fit-shape-to-text:t">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v:textbox>
                </v:shape>
                <w10:wrap anchorx="margin"/>
              </v:group>
            </w:pict>
          </mc:Fallback>
        </mc:AlternateContent>
      </w:r>
    </w:p>
    <w:sdt>
      <w:sdtPr>
        <w:id w:val="-326450183"/>
        <w:docPartObj>
          <w:docPartGallery w:val="Cover Pages"/>
          <w:docPartUnique/>
        </w:docPartObj>
      </w:sdtPr>
      <w:sdtContent>
        <w:p w14:paraId="1B64D0C1" w14:textId="097A2AD6" w:rsidR="00FD3DCA" w:rsidRDefault="00FD3DCA" w:rsidP="009A706F">
          <w:r>
            <w:rPr>
              <w:noProof/>
            </w:rPr>
            <mc:AlternateContent>
              <mc:Choice Requires="wpg">
                <w:drawing>
                  <wp:anchor distT="0" distB="0" distL="114300" distR="114300" simplePos="0" relativeHeight="251662336" behindDoc="0" locked="0" layoutInCell="1" allowOverlap="1" wp14:anchorId="05A9403A" wp14:editId="4911A8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6AB89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863929" wp14:editId="494BAE9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5863929" id="Text Box 159"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74ADE4" wp14:editId="523FED0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00F0E7D9" w:rsidR="00FD3DCA" w:rsidRDefault="00816B1B" w:rsidP="00816B1B">
                                <w:pPr>
                                  <w:pStyle w:val="NoSpacing"/>
                                  <w:jc w:val="right"/>
                                  <w:rPr>
                                    <w:color w:val="595959" w:themeColor="text1" w:themeTint="A6"/>
                                    <w:sz w:val="20"/>
                                    <w:szCs w:val="20"/>
                                  </w:rPr>
                                </w:pPr>
                                <w:r w:rsidRPr="00816B1B">
                                  <w:rPr>
                                    <w:color w:val="595959" w:themeColor="text1" w:themeTint="A6"/>
                                    <w:sz w:val="20"/>
                                    <w:szCs w:val="20"/>
                                  </w:rPr>
                                  <w:t>This document explains how to install and configure the OCTAVie software on a Windows system. It details the required dependencies and setup steps to ensure proper execution of the graphical interface and communication with the FPGA. The procedure includes installing necessary libraries and drivers, as well as configuring the environment for smooth operation. Following this guide allows users to easily reproduce a functional setup and run the OCTAVie software reliably under Windows.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74ADE4" id="Text Box 161"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00F0E7D9" w:rsidR="00FD3DCA" w:rsidRDefault="00816B1B" w:rsidP="00816B1B">
                          <w:pPr>
                            <w:pStyle w:val="NoSpacing"/>
                            <w:jc w:val="right"/>
                            <w:rPr>
                              <w:color w:val="595959" w:themeColor="text1" w:themeTint="A6"/>
                              <w:sz w:val="20"/>
                              <w:szCs w:val="20"/>
                            </w:rPr>
                          </w:pPr>
                          <w:r w:rsidRPr="00816B1B">
                            <w:rPr>
                              <w:color w:val="595959" w:themeColor="text1" w:themeTint="A6"/>
                              <w:sz w:val="20"/>
                              <w:szCs w:val="20"/>
                            </w:rPr>
                            <w:t>This document explains how to install and configure the OCTAVie software on a Windows system. It details the required dependencies and setup steps to ensure proper execution of the graphical interface and communication with the FPGA. The procedure includes installing necessary libraries and drivers, as well as configuring the environment for smooth operation. Following this guide allows users to easily reproduce a functional setup and run the OCTAVie software reliably under Windows.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50047" wp14:editId="1898A2B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A3206" w14:textId="6BE09E67"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6B1B">
                                      <w:rPr>
                                        <w:caps/>
                                        <w:color w:val="4F81BD" w:themeColor="accent1"/>
                                        <w:sz w:val="64"/>
                                        <w:szCs w:val="64"/>
                                      </w:rPr>
                                      <w:t>Install Dependances Windows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50047" id="Text Box 163"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kPQsxW4CAABABQAADgAAAAAAAAAAAAAAAAAu&#10;AgAAZHJzL2Uyb0RvYy54bWxQSwECLQAUAAYACAAAACEAw01QgNsAAAAGAQAADwAAAAAAAAAAAAAA&#10;AADIBAAAZHJzL2Rvd25yZXYueG1sUEsFBgAAAAAEAAQA8wAAANAFAAAAAA==&#10;" filled="f" stroked="f" strokeweight=".5pt">
                    <v:textbox inset="126pt,0,54pt,0">
                      <w:txbxContent>
                        <w:p w14:paraId="31BA3206" w14:textId="6BE09E67"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6B1B">
                                <w:rPr>
                                  <w:caps/>
                                  <w:color w:val="4F81BD" w:themeColor="accent1"/>
                                  <w:sz w:val="64"/>
                                  <w:szCs w:val="64"/>
                                </w:rPr>
                                <w:t>Install Dependances Windows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v:textbox>
                    <w10:wrap type="square" anchorx="page" anchory="page"/>
                  </v:shape>
                </w:pict>
              </mc:Fallback>
            </mc:AlternateContent>
          </w:r>
        </w:p>
        <w:p w14:paraId="468C5ADE" w14:textId="313E51E6" w:rsidR="00FD3DCA" w:rsidRDefault="00FD3DCA">
          <w:r>
            <w:br w:type="page"/>
          </w:r>
        </w:p>
      </w:sdtContent>
    </w:sdt>
    <w:sdt>
      <w:sdtPr>
        <w:rPr>
          <w:rFonts w:asciiTheme="minorHAnsi" w:eastAsiaTheme="minorEastAsia" w:hAnsiTheme="minorHAnsi" w:cstheme="minorBidi"/>
          <w:b w:val="0"/>
          <w:bCs w:val="0"/>
          <w:color w:val="auto"/>
          <w:sz w:val="22"/>
          <w:szCs w:val="22"/>
        </w:rPr>
        <w:id w:val="-1059942950"/>
        <w:docPartObj>
          <w:docPartGallery w:val="Table of Contents"/>
          <w:docPartUnique/>
        </w:docPartObj>
      </w:sdtPr>
      <w:sdtEndPr>
        <w:rPr>
          <w:noProof/>
        </w:rPr>
      </w:sdtEndPr>
      <w:sdtContent>
        <w:p w14:paraId="07337F2E" w14:textId="440DCC74" w:rsidR="007B5F99" w:rsidRDefault="007B5F99">
          <w:pPr>
            <w:pStyle w:val="TOCHeading"/>
          </w:pPr>
          <w:r>
            <w:t>Table of Contents</w:t>
          </w:r>
        </w:p>
        <w:p w14:paraId="5CA738B9" w14:textId="30A7E446" w:rsidR="001078F5" w:rsidRDefault="007B5F99">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12780741" w:history="1">
            <w:r w:rsidR="001078F5" w:rsidRPr="0058411D">
              <w:rPr>
                <w:rStyle w:val="Hyperlink"/>
                <w:noProof/>
              </w:rPr>
              <w:t>Introduction</w:t>
            </w:r>
            <w:r w:rsidR="001078F5">
              <w:rPr>
                <w:noProof/>
                <w:webHidden/>
              </w:rPr>
              <w:tab/>
            </w:r>
            <w:r w:rsidR="001078F5">
              <w:rPr>
                <w:noProof/>
                <w:webHidden/>
              </w:rPr>
              <w:fldChar w:fldCharType="begin"/>
            </w:r>
            <w:r w:rsidR="001078F5">
              <w:rPr>
                <w:noProof/>
                <w:webHidden/>
              </w:rPr>
              <w:instrText xml:space="preserve"> PAGEREF _Toc212780741 \h </w:instrText>
            </w:r>
            <w:r w:rsidR="001078F5">
              <w:rPr>
                <w:noProof/>
                <w:webHidden/>
              </w:rPr>
            </w:r>
            <w:r w:rsidR="001078F5">
              <w:rPr>
                <w:noProof/>
                <w:webHidden/>
              </w:rPr>
              <w:fldChar w:fldCharType="separate"/>
            </w:r>
            <w:r w:rsidR="001078F5">
              <w:rPr>
                <w:noProof/>
                <w:webHidden/>
              </w:rPr>
              <w:t>2</w:t>
            </w:r>
            <w:r w:rsidR="001078F5">
              <w:rPr>
                <w:noProof/>
                <w:webHidden/>
              </w:rPr>
              <w:fldChar w:fldCharType="end"/>
            </w:r>
          </w:hyperlink>
        </w:p>
        <w:p w14:paraId="1637EEA5" w14:textId="2B099A1B" w:rsidR="001078F5" w:rsidRDefault="001078F5">
          <w:pPr>
            <w:pStyle w:val="TOC1"/>
            <w:tabs>
              <w:tab w:val="right" w:leader="dot" w:pos="8630"/>
            </w:tabs>
            <w:rPr>
              <w:noProof/>
              <w:kern w:val="2"/>
              <w:sz w:val="24"/>
              <w:szCs w:val="24"/>
              <w14:ligatures w14:val="standardContextual"/>
            </w:rPr>
          </w:pPr>
          <w:hyperlink w:anchor="_Toc212780742" w:history="1">
            <w:r w:rsidRPr="0058411D">
              <w:rPr>
                <w:rStyle w:val="Hyperlink"/>
                <w:noProof/>
              </w:rPr>
              <w:t>Case A — Run the prebuilt executable (Windows x64)</w:t>
            </w:r>
            <w:r>
              <w:rPr>
                <w:noProof/>
                <w:webHidden/>
              </w:rPr>
              <w:tab/>
            </w:r>
            <w:r>
              <w:rPr>
                <w:noProof/>
                <w:webHidden/>
              </w:rPr>
              <w:fldChar w:fldCharType="begin"/>
            </w:r>
            <w:r>
              <w:rPr>
                <w:noProof/>
                <w:webHidden/>
              </w:rPr>
              <w:instrText xml:space="preserve"> PAGEREF _Toc212780742 \h </w:instrText>
            </w:r>
            <w:r>
              <w:rPr>
                <w:noProof/>
                <w:webHidden/>
              </w:rPr>
            </w:r>
            <w:r>
              <w:rPr>
                <w:noProof/>
                <w:webHidden/>
              </w:rPr>
              <w:fldChar w:fldCharType="separate"/>
            </w:r>
            <w:r>
              <w:rPr>
                <w:noProof/>
                <w:webHidden/>
              </w:rPr>
              <w:t>2</w:t>
            </w:r>
            <w:r>
              <w:rPr>
                <w:noProof/>
                <w:webHidden/>
              </w:rPr>
              <w:fldChar w:fldCharType="end"/>
            </w:r>
          </w:hyperlink>
        </w:p>
        <w:p w14:paraId="7ACAF6D2" w14:textId="35277F28" w:rsidR="001078F5" w:rsidRDefault="001078F5">
          <w:pPr>
            <w:pStyle w:val="TOC2"/>
            <w:tabs>
              <w:tab w:val="right" w:leader="dot" w:pos="8630"/>
            </w:tabs>
            <w:rPr>
              <w:noProof/>
              <w:kern w:val="2"/>
              <w:sz w:val="24"/>
              <w:szCs w:val="24"/>
              <w14:ligatures w14:val="standardContextual"/>
            </w:rPr>
          </w:pPr>
          <w:hyperlink w:anchor="_Toc212780743" w:history="1">
            <w:r w:rsidRPr="0058411D">
              <w:rPr>
                <w:rStyle w:val="Hyperlink"/>
                <w:noProof/>
              </w:rPr>
              <w:t>A1) Install the GTK4 runtime via MSYS2 (recommended)</w:t>
            </w:r>
            <w:r>
              <w:rPr>
                <w:noProof/>
                <w:webHidden/>
              </w:rPr>
              <w:tab/>
            </w:r>
            <w:r>
              <w:rPr>
                <w:noProof/>
                <w:webHidden/>
              </w:rPr>
              <w:fldChar w:fldCharType="begin"/>
            </w:r>
            <w:r>
              <w:rPr>
                <w:noProof/>
                <w:webHidden/>
              </w:rPr>
              <w:instrText xml:space="preserve"> PAGEREF _Toc212780743 \h </w:instrText>
            </w:r>
            <w:r>
              <w:rPr>
                <w:noProof/>
                <w:webHidden/>
              </w:rPr>
            </w:r>
            <w:r>
              <w:rPr>
                <w:noProof/>
                <w:webHidden/>
              </w:rPr>
              <w:fldChar w:fldCharType="separate"/>
            </w:r>
            <w:r>
              <w:rPr>
                <w:noProof/>
                <w:webHidden/>
              </w:rPr>
              <w:t>2</w:t>
            </w:r>
            <w:r>
              <w:rPr>
                <w:noProof/>
                <w:webHidden/>
              </w:rPr>
              <w:fldChar w:fldCharType="end"/>
            </w:r>
          </w:hyperlink>
        </w:p>
        <w:p w14:paraId="576BD00C" w14:textId="60E0932B" w:rsidR="001078F5" w:rsidRDefault="001078F5">
          <w:pPr>
            <w:pStyle w:val="TOC2"/>
            <w:tabs>
              <w:tab w:val="right" w:leader="dot" w:pos="8630"/>
            </w:tabs>
            <w:rPr>
              <w:noProof/>
              <w:kern w:val="2"/>
              <w:sz w:val="24"/>
              <w:szCs w:val="24"/>
              <w14:ligatures w14:val="standardContextual"/>
            </w:rPr>
          </w:pPr>
          <w:hyperlink w:anchor="_Toc212780744" w:history="1">
            <w:r w:rsidRPr="0058411D">
              <w:rPr>
                <w:rStyle w:val="Hyperlink"/>
                <w:noProof/>
              </w:rPr>
              <w:t>A2) Quick “it works” checks (optional)</w:t>
            </w:r>
            <w:r>
              <w:rPr>
                <w:noProof/>
                <w:webHidden/>
              </w:rPr>
              <w:tab/>
            </w:r>
            <w:r>
              <w:rPr>
                <w:noProof/>
                <w:webHidden/>
              </w:rPr>
              <w:fldChar w:fldCharType="begin"/>
            </w:r>
            <w:r>
              <w:rPr>
                <w:noProof/>
                <w:webHidden/>
              </w:rPr>
              <w:instrText xml:space="preserve"> PAGEREF _Toc212780744 \h </w:instrText>
            </w:r>
            <w:r>
              <w:rPr>
                <w:noProof/>
                <w:webHidden/>
              </w:rPr>
            </w:r>
            <w:r>
              <w:rPr>
                <w:noProof/>
                <w:webHidden/>
              </w:rPr>
              <w:fldChar w:fldCharType="separate"/>
            </w:r>
            <w:r>
              <w:rPr>
                <w:noProof/>
                <w:webHidden/>
              </w:rPr>
              <w:t>4</w:t>
            </w:r>
            <w:r>
              <w:rPr>
                <w:noProof/>
                <w:webHidden/>
              </w:rPr>
              <w:fldChar w:fldCharType="end"/>
            </w:r>
          </w:hyperlink>
        </w:p>
        <w:p w14:paraId="5E193CA4" w14:textId="598D19FC" w:rsidR="001078F5" w:rsidRDefault="001078F5">
          <w:pPr>
            <w:pStyle w:val="TOC2"/>
            <w:tabs>
              <w:tab w:val="right" w:leader="dot" w:pos="8630"/>
            </w:tabs>
            <w:rPr>
              <w:noProof/>
              <w:kern w:val="2"/>
              <w:sz w:val="24"/>
              <w:szCs w:val="24"/>
              <w14:ligatures w14:val="standardContextual"/>
            </w:rPr>
          </w:pPr>
          <w:hyperlink w:anchor="_Toc212780745" w:history="1">
            <w:r w:rsidRPr="0058411D">
              <w:rPr>
                <w:rStyle w:val="Hyperlink"/>
                <w:noProof/>
              </w:rPr>
              <w:t>A3) Common issues (and fixes)</w:t>
            </w:r>
            <w:r>
              <w:rPr>
                <w:noProof/>
                <w:webHidden/>
              </w:rPr>
              <w:tab/>
            </w:r>
            <w:r>
              <w:rPr>
                <w:noProof/>
                <w:webHidden/>
              </w:rPr>
              <w:fldChar w:fldCharType="begin"/>
            </w:r>
            <w:r>
              <w:rPr>
                <w:noProof/>
                <w:webHidden/>
              </w:rPr>
              <w:instrText xml:space="preserve"> PAGEREF _Toc212780745 \h </w:instrText>
            </w:r>
            <w:r>
              <w:rPr>
                <w:noProof/>
                <w:webHidden/>
              </w:rPr>
            </w:r>
            <w:r>
              <w:rPr>
                <w:noProof/>
                <w:webHidden/>
              </w:rPr>
              <w:fldChar w:fldCharType="separate"/>
            </w:r>
            <w:r>
              <w:rPr>
                <w:noProof/>
                <w:webHidden/>
              </w:rPr>
              <w:t>4</w:t>
            </w:r>
            <w:r>
              <w:rPr>
                <w:noProof/>
                <w:webHidden/>
              </w:rPr>
              <w:fldChar w:fldCharType="end"/>
            </w:r>
          </w:hyperlink>
        </w:p>
        <w:p w14:paraId="09384915" w14:textId="236901DC" w:rsidR="001078F5" w:rsidRDefault="001078F5">
          <w:pPr>
            <w:pStyle w:val="TOC1"/>
            <w:tabs>
              <w:tab w:val="right" w:leader="dot" w:pos="8630"/>
            </w:tabs>
            <w:rPr>
              <w:noProof/>
              <w:kern w:val="2"/>
              <w:sz w:val="24"/>
              <w:szCs w:val="24"/>
              <w14:ligatures w14:val="standardContextual"/>
            </w:rPr>
          </w:pPr>
          <w:hyperlink w:anchor="_Toc212780746" w:history="1">
            <w:r w:rsidRPr="0058411D">
              <w:rPr>
                <w:rStyle w:val="Hyperlink"/>
                <w:noProof/>
              </w:rPr>
              <w:t>Case B — Develop &amp; Recompile the Software (Windows x64)</w:t>
            </w:r>
            <w:r>
              <w:rPr>
                <w:noProof/>
                <w:webHidden/>
              </w:rPr>
              <w:tab/>
            </w:r>
            <w:r>
              <w:rPr>
                <w:noProof/>
                <w:webHidden/>
              </w:rPr>
              <w:fldChar w:fldCharType="begin"/>
            </w:r>
            <w:r>
              <w:rPr>
                <w:noProof/>
                <w:webHidden/>
              </w:rPr>
              <w:instrText xml:space="preserve"> PAGEREF _Toc212780746 \h </w:instrText>
            </w:r>
            <w:r>
              <w:rPr>
                <w:noProof/>
                <w:webHidden/>
              </w:rPr>
            </w:r>
            <w:r>
              <w:rPr>
                <w:noProof/>
                <w:webHidden/>
              </w:rPr>
              <w:fldChar w:fldCharType="separate"/>
            </w:r>
            <w:r>
              <w:rPr>
                <w:noProof/>
                <w:webHidden/>
              </w:rPr>
              <w:t>4</w:t>
            </w:r>
            <w:r>
              <w:rPr>
                <w:noProof/>
                <w:webHidden/>
              </w:rPr>
              <w:fldChar w:fldCharType="end"/>
            </w:r>
          </w:hyperlink>
        </w:p>
        <w:p w14:paraId="4F585483" w14:textId="59574845" w:rsidR="001078F5" w:rsidRDefault="001078F5">
          <w:pPr>
            <w:pStyle w:val="TOC2"/>
            <w:tabs>
              <w:tab w:val="right" w:leader="dot" w:pos="8630"/>
            </w:tabs>
            <w:rPr>
              <w:noProof/>
              <w:kern w:val="2"/>
              <w:sz w:val="24"/>
              <w:szCs w:val="24"/>
              <w14:ligatures w14:val="standardContextual"/>
            </w:rPr>
          </w:pPr>
          <w:hyperlink w:anchor="_Toc212780747" w:history="1">
            <w:r w:rsidRPr="0058411D">
              <w:rPr>
                <w:rStyle w:val="Hyperlink"/>
                <w:noProof/>
              </w:rPr>
              <w:t>B1) Overview</w:t>
            </w:r>
            <w:r>
              <w:rPr>
                <w:noProof/>
                <w:webHidden/>
              </w:rPr>
              <w:tab/>
            </w:r>
            <w:r>
              <w:rPr>
                <w:noProof/>
                <w:webHidden/>
              </w:rPr>
              <w:fldChar w:fldCharType="begin"/>
            </w:r>
            <w:r>
              <w:rPr>
                <w:noProof/>
                <w:webHidden/>
              </w:rPr>
              <w:instrText xml:space="preserve"> PAGEREF _Toc212780747 \h </w:instrText>
            </w:r>
            <w:r>
              <w:rPr>
                <w:noProof/>
                <w:webHidden/>
              </w:rPr>
            </w:r>
            <w:r>
              <w:rPr>
                <w:noProof/>
                <w:webHidden/>
              </w:rPr>
              <w:fldChar w:fldCharType="separate"/>
            </w:r>
            <w:r>
              <w:rPr>
                <w:noProof/>
                <w:webHidden/>
              </w:rPr>
              <w:t>4</w:t>
            </w:r>
            <w:r>
              <w:rPr>
                <w:noProof/>
                <w:webHidden/>
              </w:rPr>
              <w:fldChar w:fldCharType="end"/>
            </w:r>
          </w:hyperlink>
        </w:p>
        <w:p w14:paraId="0AAF140A" w14:textId="33E9B13E" w:rsidR="001078F5" w:rsidRDefault="001078F5">
          <w:pPr>
            <w:pStyle w:val="TOC2"/>
            <w:tabs>
              <w:tab w:val="right" w:leader="dot" w:pos="8630"/>
            </w:tabs>
            <w:rPr>
              <w:noProof/>
              <w:kern w:val="2"/>
              <w:sz w:val="24"/>
              <w:szCs w:val="24"/>
              <w14:ligatures w14:val="standardContextual"/>
            </w:rPr>
          </w:pPr>
          <w:hyperlink w:anchor="_Toc212780748" w:history="1">
            <w:r w:rsidRPr="0058411D">
              <w:rPr>
                <w:rStyle w:val="Hyperlink"/>
                <w:noProof/>
              </w:rPr>
              <w:t>B2) Install MSYS2 (MinGW-w64 for Windows x64)</w:t>
            </w:r>
            <w:r>
              <w:rPr>
                <w:noProof/>
                <w:webHidden/>
              </w:rPr>
              <w:tab/>
            </w:r>
            <w:r>
              <w:rPr>
                <w:noProof/>
                <w:webHidden/>
              </w:rPr>
              <w:fldChar w:fldCharType="begin"/>
            </w:r>
            <w:r>
              <w:rPr>
                <w:noProof/>
                <w:webHidden/>
              </w:rPr>
              <w:instrText xml:space="preserve"> PAGEREF _Toc212780748 \h </w:instrText>
            </w:r>
            <w:r>
              <w:rPr>
                <w:noProof/>
                <w:webHidden/>
              </w:rPr>
            </w:r>
            <w:r>
              <w:rPr>
                <w:noProof/>
                <w:webHidden/>
              </w:rPr>
              <w:fldChar w:fldCharType="separate"/>
            </w:r>
            <w:r>
              <w:rPr>
                <w:noProof/>
                <w:webHidden/>
              </w:rPr>
              <w:t>5</w:t>
            </w:r>
            <w:r>
              <w:rPr>
                <w:noProof/>
                <w:webHidden/>
              </w:rPr>
              <w:fldChar w:fldCharType="end"/>
            </w:r>
          </w:hyperlink>
        </w:p>
        <w:p w14:paraId="79A06D11" w14:textId="1575C526" w:rsidR="001078F5" w:rsidRDefault="001078F5">
          <w:pPr>
            <w:pStyle w:val="TOC2"/>
            <w:tabs>
              <w:tab w:val="right" w:leader="dot" w:pos="8630"/>
            </w:tabs>
            <w:rPr>
              <w:noProof/>
              <w:kern w:val="2"/>
              <w:sz w:val="24"/>
              <w:szCs w:val="24"/>
              <w14:ligatures w14:val="standardContextual"/>
            </w:rPr>
          </w:pPr>
          <w:hyperlink w:anchor="_Toc212780749" w:history="1">
            <w:r w:rsidRPr="0058411D">
              <w:rPr>
                <w:rStyle w:val="Hyperlink"/>
                <w:noProof/>
              </w:rPr>
              <w:t>B3) Update and synchronize packages</w:t>
            </w:r>
            <w:r>
              <w:rPr>
                <w:noProof/>
                <w:webHidden/>
              </w:rPr>
              <w:tab/>
            </w:r>
            <w:r>
              <w:rPr>
                <w:noProof/>
                <w:webHidden/>
              </w:rPr>
              <w:fldChar w:fldCharType="begin"/>
            </w:r>
            <w:r>
              <w:rPr>
                <w:noProof/>
                <w:webHidden/>
              </w:rPr>
              <w:instrText xml:space="preserve"> PAGEREF _Toc212780749 \h </w:instrText>
            </w:r>
            <w:r>
              <w:rPr>
                <w:noProof/>
                <w:webHidden/>
              </w:rPr>
            </w:r>
            <w:r>
              <w:rPr>
                <w:noProof/>
                <w:webHidden/>
              </w:rPr>
              <w:fldChar w:fldCharType="separate"/>
            </w:r>
            <w:r>
              <w:rPr>
                <w:noProof/>
                <w:webHidden/>
              </w:rPr>
              <w:t>5</w:t>
            </w:r>
            <w:r>
              <w:rPr>
                <w:noProof/>
                <w:webHidden/>
              </w:rPr>
              <w:fldChar w:fldCharType="end"/>
            </w:r>
          </w:hyperlink>
        </w:p>
        <w:p w14:paraId="1A85102D" w14:textId="7422A903" w:rsidR="001078F5" w:rsidRDefault="001078F5">
          <w:pPr>
            <w:pStyle w:val="TOC2"/>
            <w:tabs>
              <w:tab w:val="right" w:leader="dot" w:pos="8630"/>
            </w:tabs>
            <w:rPr>
              <w:noProof/>
              <w:kern w:val="2"/>
              <w:sz w:val="24"/>
              <w:szCs w:val="24"/>
              <w14:ligatures w14:val="standardContextual"/>
            </w:rPr>
          </w:pPr>
          <w:hyperlink w:anchor="_Toc212780750" w:history="1">
            <w:r w:rsidRPr="0058411D">
              <w:rPr>
                <w:rStyle w:val="Hyperlink"/>
                <w:noProof/>
              </w:rPr>
              <w:t>B4) Install compiler, GTK4 development libraries, and tools</w:t>
            </w:r>
            <w:r>
              <w:rPr>
                <w:noProof/>
                <w:webHidden/>
              </w:rPr>
              <w:tab/>
            </w:r>
            <w:r>
              <w:rPr>
                <w:noProof/>
                <w:webHidden/>
              </w:rPr>
              <w:fldChar w:fldCharType="begin"/>
            </w:r>
            <w:r>
              <w:rPr>
                <w:noProof/>
                <w:webHidden/>
              </w:rPr>
              <w:instrText xml:space="preserve"> PAGEREF _Toc212780750 \h </w:instrText>
            </w:r>
            <w:r>
              <w:rPr>
                <w:noProof/>
                <w:webHidden/>
              </w:rPr>
            </w:r>
            <w:r>
              <w:rPr>
                <w:noProof/>
                <w:webHidden/>
              </w:rPr>
              <w:fldChar w:fldCharType="separate"/>
            </w:r>
            <w:r>
              <w:rPr>
                <w:noProof/>
                <w:webHidden/>
              </w:rPr>
              <w:t>5</w:t>
            </w:r>
            <w:r>
              <w:rPr>
                <w:noProof/>
                <w:webHidden/>
              </w:rPr>
              <w:fldChar w:fldCharType="end"/>
            </w:r>
          </w:hyperlink>
        </w:p>
        <w:p w14:paraId="7DCA5082" w14:textId="4B2B0571" w:rsidR="001078F5" w:rsidRDefault="001078F5">
          <w:pPr>
            <w:pStyle w:val="TOC2"/>
            <w:tabs>
              <w:tab w:val="right" w:leader="dot" w:pos="8630"/>
            </w:tabs>
            <w:rPr>
              <w:noProof/>
              <w:kern w:val="2"/>
              <w:sz w:val="24"/>
              <w:szCs w:val="24"/>
              <w14:ligatures w14:val="standardContextual"/>
            </w:rPr>
          </w:pPr>
          <w:hyperlink w:anchor="_Toc212780751" w:history="1">
            <w:r w:rsidRPr="0058411D">
              <w:rPr>
                <w:rStyle w:val="Hyperlink"/>
                <w:noProof/>
              </w:rPr>
              <w:t>B5) Verify the installation</w:t>
            </w:r>
            <w:r>
              <w:rPr>
                <w:noProof/>
                <w:webHidden/>
              </w:rPr>
              <w:tab/>
            </w:r>
            <w:r>
              <w:rPr>
                <w:noProof/>
                <w:webHidden/>
              </w:rPr>
              <w:fldChar w:fldCharType="begin"/>
            </w:r>
            <w:r>
              <w:rPr>
                <w:noProof/>
                <w:webHidden/>
              </w:rPr>
              <w:instrText xml:space="preserve"> PAGEREF _Toc212780751 \h </w:instrText>
            </w:r>
            <w:r>
              <w:rPr>
                <w:noProof/>
                <w:webHidden/>
              </w:rPr>
            </w:r>
            <w:r>
              <w:rPr>
                <w:noProof/>
                <w:webHidden/>
              </w:rPr>
              <w:fldChar w:fldCharType="separate"/>
            </w:r>
            <w:r>
              <w:rPr>
                <w:noProof/>
                <w:webHidden/>
              </w:rPr>
              <w:t>6</w:t>
            </w:r>
            <w:r>
              <w:rPr>
                <w:noProof/>
                <w:webHidden/>
              </w:rPr>
              <w:fldChar w:fldCharType="end"/>
            </w:r>
          </w:hyperlink>
        </w:p>
        <w:p w14:paraId="557F73FA" w14:textId="627C1942" w:rsidR="001078F5" w:rsidRDefault="001078F5">
          <w:pPr>
            <w:pStyle w:val="TOC2"/>
            <w:tabs>
              <w:tab w:val="right" w:leader="dot" w:pos="8630"/>
            </w:tabs>
            <w:rPr>
              <w:noProof/>
              <w:kern w:val="2"/>
              <w:sz w:val="24"/>
              <w:szCs w:val="24"/>
              <w14:ligatures w14:val="standardContextual"/>
            </w:rPr>
          </w:pPr>
          <w:hyperlink w:anchor="_Toc212780752" w:history="1">
            <w:r w:rsidRPr="0058411D">
              <w:rPr>
                <w:rStyle w:val="Hyperlink"/>
                <w:noProof/>
              </w:rPr>
              <w:t>B6) Get the source code</w:t>
            </w:r>
            <w:r>
              <w:rPr>
                <w:noProof/>
                <w:webHidden/>
              </w:rPr>
              <w:tab/>
            </w:r>
            <w:r>
              <w:rPr>
                <w:noProof/>
                <w:webHidden/>
              </w:rPr>
              <w:fldChar w:fldCharType="begin"/>
            </w:r>
            <w:r>
              <w:rPr>
                <w:noProof/>
                <w:webHidden/>
              </w:rPr>
              <w:instrText xml:space="preserve"> PAGEREF _Toc212780752 \h </w:instrText>
            </w:r>
            <w:r>
              <w:rPr>
                <w:noProof/>
                <w:webHidden/>
              </w:rPr>
            </w:r>
            <w:r>
              <w:rPr>
                <w:noProof/>
                <w:webHidden/>
              </w:rPr>
              <w:fldChar w:fldCharType="separate"/>
            </w:r>
            <w:r>
              <w:rPr>
                <w:noProof/>
                <w:webHidden/>
              </w:rPr>
              <w:t>6</w:t>
            </w:r>
            <w:r>
              <w:rPr>
                <w:noProof/>
                <w:webHidden/>
              </w:rPr>
              <w:fldChar w:fldCharType="end"/>
            </w:r>
          </w:hyperlink>
        </w:p>
        <w:p w14:paraId="15911544" w14:textId="6DDF90E3" w:rsidR="001078F5" w:rsidRDefault="001078F5">
          <w:pPr>
            <w:pStyle w:val="TOC2"/>
            <w:tabs>
              <w:tab w:val="right" w:leader="dot" w:pos="8630"/>
            </w:tabs>
            <w:rPr>
              <w:noProof/>
              <w:kern w:val="2"/>
              <w:sz w:val="24"/>
              <w:szCs w:val="24"/>
              <w14:ligatures w14:val="standardContextual"/>
            </w:rPr>
          </w:pPr>
          <w:hyperlink w:anchor="_Toc212780753" w:history="1">
            <w:r w:rsidRPr="0058411D">
              <w:rPr>
                <w:rStyle w:val="Hyperlink"/>
                <w:noProof/>
              </w:rPr>
              <w:t>B7) Build the software</w:t>
            </w:r>
            <w:r>
              <w:rPr>
                <w:noProof/>
                <w:webHidden/>
              </w:rPr>
              <w:tab/>
            </w:r>
            <w:r>
              <w:rPr>
                <w:noProof/>
                <w:webHidden/>
              </w:rPr>
              <w:fldChar w:fldCharType="begin"/>
            </w:r>
            <w:r>
              <w:rPr>
                <w:noProof/>
                <w:webHidden/>
              </w:rPr>
              <w:instrText xml:space="preserve"> PAGEREF _Toc212780753 \h </w:instrText>
            </w:r>
            <w:r>
              <w:rPr>
                <w:noProof/>
                <w:webHidden/>
              </w:rPr>
            </w:r>
            <w:r>
              <w:rPr>
                <w:noProof/>
                <w:webHidden/>
              </w:rPr>
              <w:fldChar w:fldCharType="separate"/>
            </w:r>
            <w:r>
              <w:rPr>
                <w:noProof/>
                <w:webHidden/>
              </w:rPr>
              <w:t>6</w:t>
            </w:r>
            <w:r>
              <w:rPr>
                <w:noProof/>
                <w:webHidden/>
              </w:rPr>
              <w:fldChar w:fldCharType="end"/>
            </w:r>
          </w:hyperlink>
        </w:p>
        <w:p w14:paraId="79E98434" w14:textId="32BA2EC6" w:rsidR="001078F5" w:rsidRDefault="001078F5">
          <w:pPr>
            <w:pStyle w:val="TOC2"/>
            <w:tabs>
              <w:tab w:val="right" w:leader="dot" w:pos="8630"/>
            </w:tabs>
            <w:rPr>
              <w:noProof/>
              <w:kern w:val="2"/>
              <w:sz w:val="24"/>
              <w:szCs w:val="24"/>
              <w14:ligatures w14:val="standardContextual"/>
            </w:rPr>
          </w:pPr>
          <w:hyperlink w:anchor="_Toc212780754" w:history="1">
            <w:r w:rsidRPr="0058411D">
              <w:rPr>
                <w:rStyle w:val="Hyperlink"/>
                <w:noProof/>
              </w:rPr>
              <w:t>B8) Move the executable to the build folder (optional)</w:t>
            </w:r>
            <w:r>
              <w:rPr>
                <w:noProof/>
                <w:webHidden/>
              </w:rPr>
              <w:tab/>
            </w:r>
            <w:r>
              <w:rPr>
                <w:noProof/>
                <w:webHidden/>
              </w:rPr>
              <w:fldChar w:fldCharType="begin"/>
            </w:r>
            <w:r>
              <w:rPr>
                <w:noProof/>
                <w:webHidden/>
              </w:rPr>
              <w:instrText xml:space="preserve"> PAGEREF _Toc212780754 \h </w:instrText>
            </w:r>
            <w:r>
              <w:rPr>
                <w:noProof/>
                <w:webHidden/>
              </w:rPr>
            </w:r>
            <w:r>
              <w:rPr>
                <w:noProof/>
                <w:webHidden/>
              </w:rPr>
              <w:fldChar w:fldCharType="separate"/>
            </w:r>
            <w:r>
              <w:rPr>
                <w:noProof/>
                <w:webHidden/>
              </w:rPr>
              <w:t>6</w:t>
            </w:r>
            <w:r>
              <w:rPr>
                <w:noProof/>
                <w:webHidden/>
              </w:rPr>
              <w:fldChar w:fldCharType="end"/>
            </w:r>
          </w:hyperlink>
        </w:p>
        <w:p w14:paraId="0E81A911" w14:textId="60400B9D" w:rsidR="001078F5" w:rsidRDefault="001078F5">
          <w:pPr>
            <w:pStyle w:val="TOC2"/>
            <w:tabs>
              <w:tab w:val="right" w:leader="dot" w:pos="8630"/>
            </w:tabs>
            <w:rPr>
              <w:noProof/>
              <w:kern w:val="2"/>
              <w:sz w:val="24"/>
              <w:szCs w:val="24"/>
              <w14:ligatures w14:val="standardContextual"/>
            </w:rPr>
          </w:pPr>
          <w:hyperlink w:anchor="_Toc212780755" w:history="1">
            <w:r w:rsidRPr="0058411D">
              <w:rPr>
                <w:rStyle w:val="Hyperlink"/>
                <w:noProof/>
              </w:rPr>
              <w:t>B9) Run the application</w:t>
            </w:r>
            <w:r>
              <w:rPr>
                <w:noProof/>
                <w:webHidden/>
              </w:rPr>
              <w:tab/>
            </w:r>
            <w:r>
              <w:rPr>
                <w:noProof/>
                <w:webHidden/>
              </w:rPr>
              <w:fldChar w:fldCharType="begin"/>
            </w:r>
            <w:r>
              <w:rPr>
                <w:noProof/>
                <w:webHidden/>
              </w:rPr>
              <w:instrText xml:space="preserve"> PAGEREF _Toc212780755 \h </w:instrText>
            </w:r>
            <w:r>
              <w:rPr>
                <w:noProof/>
                <w:webHidden/>
              </w:rPr>
            </w:r>
            <w:r>
              <w:rPr>
                <w:noProof/>
                <w:webHidden/>
              </w:rPr>
              <w:fldChar w:fldCharType="separate"/>
            </w:r>
            <w:r>
              <w:rPr>
                <w:noProof/>
                <w:webHidden/>
              </w:rPr>
              <w:t>7</w:t>
            </w:r>
            <w:r>
              <w:rPr>
                <w:noProof/>
                <w:webHidden/>
              </w:rPr>
              <w:fldChar w:fldCharType="end"/>
            </w:r>
          </w:hyperlink>
        </w:p>
        <w:p w14:paraId="1F3FB37D" w14:textId="6D3DC3D9" w:rsidR="001078F5" w:rsidRDefault="001078F5">
          <w:pPr>
            <w:pStyle w:val="TOC2"/>
            <w:tabs>
              <w:tab w:val="right" w:leader="dot" w:pos="8630"/>
            </w:tabs>
            <w:rPr>
              <w:noProof/>
              <w:kern w:val="2"/>
              <w:sz w:val="24"/>
              <w:szCs w:val="24"/>
              <w14:ligatures w14:val="standardContextual"/>
            </w:rPr>
          </w:pPr>
          <w:hyperlink w:anchor="_Toc212780756" w:history="1">
            <w:r w:rsidRPr="0058411D">
              <w:rPr>
                <w:rStyle w:val="Hyperlink"/>
                <w:noProof/>
              </w:rPr>
              <w:t>B10) Clean and rebuild</w:t>
            </w:r>
            <w:r>
              <w:rPr>
                <w:noProof/>
                <w:webHidden/>
              </w:rPr>
              <w:tab/>
            </w:r>
            <w:r>
              <w:rPr>
                <w:noProof/>
                <w:webHidden/>
              </w:rPr>
              <w:fldChar w:fldCharType="begin"/>
            </w:r>
            <w:r>
              <w:rPr>
                <w:noProof/>
                <w:webHidden/>
              </w:rPr>
              <w:instrText xml:space="preserve"> PAGEREF _Toc212780756 \h </w:instrText>
            </w:r>
            <w:r>
              <w:rPr>
                <w:noProof/>
                <w:webHidden/>
              </w:rPr>
            </w:r>
            <w:r>
              <w:rPr>
                <w:noProof/>
                <w:webHidden/>
              </w:rPr>
              <w:fldChar w:fldCharType="separate"/>
            </w:r>
            <w:r>
              <w:rPr>
                <w:noProof/>
                <w:webHidden/>
              </w:rPr>
              <w:t>7</w:t>
            </w:r>
            <w:r>
              <w:rPr>
                <w:noProof/>
                <w:webHidden/>
              </w:rPr>
              <w:fldChar w:fldCharType="end"/>
            </w:r>
          </w:hyperlink>
        </w:p>
        <w:p w14:paraId="69D592BB" w14:textId="12F96E93" w:rsidR="001078F5" w:rsidRDefault="001078F5">
          <w:pPr>
            <w:pStyle w:val="TOC2"/>
            <w:tabs>
              <w:tab w:val="right" w:leader="dot" w:pos="8630"/>
            </w:tabs>
            <w:rPr>
              <w:noProof/>
              <w:kern w:val="2"/>
              <w:sz w:val="24"/>
              <w:szCs w:val="24"/>
              <w14:ligatures w14:val="standardContextual"/>
            </w:rPr>
          </w:pPr>
          <w:hyperlink w:anchor="_Toc212780757" w:history="1">
            <w:r w:rsidRPr="0058411D">
              <w:rPr>
                <w:rStyle w:val="Hyperlink"/>
                <w:noProof/>
              </w:rPr>
              <w:t>B11) Troubleshooting (build phase)</w:t>
            </w:r>
            <w:r>
              <w:rPr>
                <w:noProof/>
                <w:webHidden/>
              </w:rPr>
              <w:tab/>
            </w:r>
            <w:r>
              <w:rPr>
                <w:noProof/>
                <w:webHidden/>
              </w:rPr>
              <w:fldChar w:fldCharType="begin"/>
            </w:r>
            <w:r>
              <w:rPr>
                <w:noProof/>
                <w:webHidden/>
              </w:rPr>
              <w:instrText xml:space="preserve"> PAGEREF _Toc212780757 \h </w:instrText>
            </w:r>
            <w:r>
              <w:rPr>
                <w:noProof/>
                <w:webHidden/>
              </w:rPr>
            </w:r>
            <w:r>
              <w:rPr>
                <w:noProof/>
                <w:webHidden/>
              </w:rPr>
              <w:fldChar w:fldCharType="separate"/>
            </w:r>
            <w:r>
              <w:rPr>
                <w:noProof/>
                <w:webHidden/>
              </w:rPr>
              <w:t>7</w:t>
            </w:r>
            <w:r>
              <w:rPr>
                <w:noProof/>
                <w:webHidden/>
              </w:rPr>
              <w:fldChar w:fldCharType="end"/>
            </w:r>
          </w:hyperlink>
        </w:p>
        <w:p w14:paraId="416B0559" w14:textId="3EF95C71" w:rsidR="001078F5" w:rsidRDefault="001078F5">
          <w:pPr>
            <w:pStyle w:val="TOC2"/>
            <w:tabs>
              <w:tab w:val="right" w:leader="dot" w:pos="8630"/>
            </w:tabs>
            <w:rPr>
              <w:noProof/>
              <w:kern w:val="2"/>
              <w:sz w:val="24"/>
              <w:szCs w:val="24"/>
              <w14:ligatures w14:val="standardContextual"/>
            </w:rPr>
          </w:pPr>
          <w:hyperlink w:anchor="_Toc212780758" w:history="1">
            <w:r w:rsidRPr="0058411D">
              <w:rPr>
                <w:rStyle w:val="Hyperlink"/>
                <w:noProof/>
              </w:rPr>
              <w:t>B12) Optional — Distribute a stand-alone build</w:t>
            </w:r>
            <w:r>
              <w:rPr>
                <w:noProof/>
                <w:webHidden/>
              </w:rPr>
              <w:tab/>
            </w:r>
            <w:r>
              <w:rPr>
                <w:noProof/>
                <w:webHidden/>
              </w:rPr>
              <w:fldChar w:fldCharType="begin"/>
            </w:r>
            <w:r>
              <w:rPr>
                <w:noProof/>
                <w:webHidden/>
              </w:rPr>
              <w:instrText xml:space="preserve"> PAGEREF _Toc212780758 \h </w:instrText>
            </w:r>
            <w:r>
              <w:rPr>
                <w:noProof/>
                <w:webHidden/>
              </w:rPr>
            </w:r>
            <w:r>
              <w:rPr>
                <w:noProof/>
                <w:webHidden/>
              </w:rPr>
              <w:fldChar w:fldCharType="separate"/>
            </w:r>
            <w:r>
              <w:rPr>
                <w:noProof/>
                <w:webHidden/>
              </w:rPr>
              <w:t>8</w:t>
            </w:r>
            <w:r>
              <w:rPr>
                <w:noProof/>
                <w:webHidden/>
              </w:rPr>
              <w:fldChar w:fldCharType="end"/>
            </w:r>
          </w:hyperlink>
        </w:p>
        <w:p w14:paraId="41B8F303" w14:textId="0EF8A56B" w:rsidR="001078F5" w:rsidRDefault="001078F5">
          <w:pPr>
            <w:pStyle w:val="TOC2"/>
            <w:tabs>
              <w:tab w:val="right" w:leader="dot" w:pos="8630"/>
            </w:tabs>
            <w:rPr>
              <w:noProof/>
              <w:kern w:val="2"/>
              <w:sz w:val="24"/>
              <w:szCs w:val="24"/>
              <w14:ligatures w14:val="standardContextual"/>
            </w:rPr>
          </w:pPr>
          <w:hyperlink w:anchor="_Toc212780759" w:history="1">
            <w:r w:rsidRPr="0058411D">
              <w:rPr>
                <w:rStyle w:val="Hyperlink"/>
                <w:noProof/>
              </w:rPr>
              <w:t>B13) Summary of commands (quick reference)</w:t>
            </w:r>
            <w:r>
              <w:rPr>
                <w:noProof/>
                <w:webHidden/>
              </w:rPr>
              <w:tab/>
            </w:r>
            <w:r>
              <w:rPr>
                <w:noProof/>
                <w:webHidden/>
              </w:rPr>
              <w:fldChar w:fldCharType="begin"/>
            </w:r>
            <w:r>
              <w:rPr>
                <w:noProof/>
                <w:webHidden/>
              </w:rPr>
              <w:instrText xml:space="preserve"> PAGEREF _Toc212780759 \h </w:instrText>
            </w:r>
            <w:r>
              <w:rPr>
                <w:noProof/>
                <w:webHidden/>
              </w:rPr>
            </w:r>
            <w:r>
              <w:rPr>
                <w:noProof/>
                <w:webHidden/>
              </w:rPr>
              <w:fldChar w:fldCharType="separate"/>
            </w:r>
            <w:r>
              <w:rPr>
                <w:noProof/>
                <w:webHidden/>
              </w:rPr>
              <w:t>8</w:t>
            </w:r>
            <w:r>
              <w:rPr>
                <w:noProof/>
                <w:webHidden/>
              </w:rPr>
              <w:fldChar w:fldCharType="end"/>
            </w:r>
          </w:hyperlink>
        </w:p>
        <w:p w14:paraId="6F4F7F19" w14:textId="26E47C5A" w:rsidR="001078F5" w:rsidRDefault="001078F5">
          <w:pPr>
            <w:pStyle w:val="TOC1"/>
            <w:tabs>
              <w:tab w:val="right" w:leader="dot" w:pos="8630"/>
            </w:tabs>
            <w:rPr>
              <w:noProof/>
              <w:kern w:val="2"/>
              <w:sz w:val="24"/>
              <w:szCs w:val="24"/>
              <w14:ligatures w14:val="standardContextual"/>
            </w:rPr>
          </w:pPr>
          <w:hyperlink w:anchor="_Toc212780760" w:history="1">
            <w:r w:rsidRPr="0058411D">
              <w:rPr>
                <w:rStyle w:val="Hyperlink"/>
                <w:noProof/>
              </w:rPr>
              <w:t>License Information</w:t>
            </w:r>
            <w:r>
              <w:rPr>
                <w:noProof/>
                <w:webHidden/>
              </w:rPr>
              <w:tab/>
            </w:r>
            <w:r>
              <w:rPr>
                <w:noProof/>
                <w:webHidden/>
              </w:rPr>
              <w:fldChar w:fldCharType="begin"/>
            </w:r>
            <w:r>
              <w:rPr>
                <w:noProof/>
                <w:webHidden/>
              </w:rPr>
              <w:instrText xml:space="preserve"> PAGEREF _Toc212780760 \h </w:instrText>
            </w:r>
            <w:r>
              <w:rPr>
                <w:noProof/>
                <w:webHidden/>
              </w:rPr>
            </w:r>
            <w:r>
              <w:rPr>
                <w:noProof/>
                <w:webHidden/>
              </w:rPr>
              <w:fldChar w:fldCharType="separate"/>
            </w:r>
            <w:r>
              <w:rPr>
                <w:noProof/>
                <w:webHidden/>
              </w:rPr>
              <w:t>10</w:t>
            </w:r>
            <w:r>
              <w:rPr>
                <w:noProof/>
                <w:webHidden/>
              </w:rPr>
              <w:fldChar w:fldCharType="end"/>
            </w:r>
          </w:hyperlink>
        </w:p>
        <w:p w14:paraId="57CBC716" w14:textId="14602D62" w:rsidR="001078F5" w:rsidRDefault="001078F5">
          <w:pPr>
            <w:pStyle w:val="TOC1"/>
            <w:tabs>
              <w:tab w:val="right" w:leader="dot" w:pos="8630"/>
            </w:tabs>
            <w:rPr>
              <w:noProof/>
              <w:kern w:val="2"/>
              <w:sz w:val="24"/>
              <w:szCs w:val="24"/>
              <w14:ligatures w14:val="standardContextual"/>
            </w:rPr>
          </w:pPr>
          <w:hyperlink w:anchor="_Toc212780761" w:history="1">
            <w:r w:rsidRPr="0058411D">
              <w:rPr>
                <w:rStyle w:val="Hyperlink"/>
                <w:noProof/>
              </w:rPr>
              <w:t>Versioning</w:t>
            </w:r>
            <w:r>
              <w:rPr>
                <w:noProof/>
                <w:webHidden/>
              </w:rPr>
              <w:tab/>
            </w:r>
            <w:r>
              <w:rPr>
                <w:noProof/>
                <w:webHidden/>
              </w:rPr>
              <w:fldChar w:fldCharType="begin"/>
            </w:r>
            <w:r>
              <w:rPr>
                <w:noProof/>
                <w:webHidden/>
              </w:rPr>
              <w:instrText xml:space="preserve"> PAGEREF _Toc212780761 \h </w:instrText>
            </w:r>
            <w:r>
              <w:rPr>
                <w:noProof/>
                <w:webHidden/>
              </w:rPr>
            </w:r>
            <w:r>
              <w:rPr>
                <w:noProof/>
                <w:webHidden/>
              </w:rPr>
              <w:fldChar w:fldCharType="separate"/>
            </w:r>
            <w:r>
              <w:rPr>
                <w:noProof/>
                <w:webHidden/>
              </w:rPr>
              <w:t>11</w:t>
            </w:r>
            <w:r>
              <w:rPr>
                <w:noProof/>
                <w:webHidden/>
              </w:rPr>
              <w:fldChar w:fldCharType="end"/>
            </w:r>
          </w:hyperlink>
        </w:p>
        <w:p w14:paraId="5DA2CB4B" w14:textId="3FA16B23" w:rsidR="007B5F99" w:rsidRDefault="007B5F99">
          <w:r>
            <w:rPr>
              <w:b/>
              <w:bCs/>
              <w:noProof/>
            </w:rPr>
            <w:fldChar w:fldCharType="end"/>
          </w:r>
        </w:p>
      </w:sdtContent>
    </w:sdt>
    <w:p w14:paraId="0943298F" w14:textId="46585A48" w:rsidR="00FD3DCA" w:rsidRDefault="00FD3DCA">
      <w:pPr>
        <w:rPr>
          <w:rFonts w:asciiTheme="majorHAnsi" w:eastAsiaTheme="majorEastAsia" w:hAnsiTheme="majorHAnsi" w:cstheme="majorBidi"/>
          <w:color w:val="17365D" w:themeColor="text2" w:themeShade="BF"/>
          <w:spacing w:val="5"/>
          <w:kern w:val="28"/>
          <w:sz w:val="52"/>
          <w:szCs w:val="52"/>
        </w:rPr>
      </w:pPr>
      <w:r>
        <w:br w:type="page"/>
      </w:r>
    </w:p>
    <w:p w14:paraId="7E2F89F6" w14:textId="33C7FB2E" w:rsidR="00FB725A" w:rsidRDefault="00023E24">
      <w:pPr>
        <w:pStyle w:val="Heading1"/>
      </w:pPr>
      <w:bookmarkStart w:id="0" w:name="_Toc212780741"/>
      <w:r>
        <w:lastRenderedPageBreak/>
        <w:t>Introduction</w:t>
      </w:r>
      <w:bookmarkEnd w:id="0"/>
    </w:p>
    <w:p w14:paraId="0C65B6E7" w14:textId="77777777" w:rsidR="0003672F" w:rsidRPr="0003672F" w:rsidRDefault="0003672F" w:rsidP="0003672F">
      <w:r w:rsidRPr="0003672F">
        <w:t>This document explains how to install the dependencies required to run or rebuild the OCTAVie PC software on Windows.</w:t>
      </w:r>
    </w:p>
    <w:p w14:paraId="35267098" w14:textId="77777777" w:rsidR="0003672F" w:rsidRPr="0003672F" w:rsidRDefault="0003672F" w:rsidP="0003672F">
      <w:r w:rsidRPr="0003672F">
        <w:t>There are two cases:</w:t>
      </w:r>
    </w:p>
    <w:p w14:paraId="1EBA454C" w14:textId="77777777" w:rsidR="0003672F" w:rsidRPr="0003672F" w:rsidRDefault="0003672F" w:rsidP="0003672F">
      <w:pPr>
        <w:numPr>
          <w:ilvl w:val="0"/>
          <w:numId w:val="10"/>
        </w:numPr>
      </w:pPr>
      <w:r w:rsidRPr="0003672F">
        <w:t>Case A — Run-only (prebuilt executable, Windows x64)</w:t>
      </w:r>
      <w:r w:rsidRPr="0003672F">
        <w:br/>
        <w:t>You only want to run the program provided as a .exe (no source code changes).</w:t>
      </w:r>
      <w:r w:rsidRPr="0003672F">
        <w:br/>
      </w:r>
      <w:r w:rsidRPr="0003672F">
        <w:rPr>
          <w:rFonts w:ascii="Segoe UI Emoji" w:hAnsi="Segoe UI Emoji" w:cs="Segoe UI Emoji"/>
        </w:rPr>
        <w:t>👉</w:t>
      </w:r>
      <w:r w:rsidRPr="0003672F">
        <w:t xml:space="preserve"> Install GTK4 runtime for Windows x64 only.</w:t>
      </w:r>
    </w:p>
    <w:p w14:paraId="6B01326C" w14:textId="77777777" w:rsidR="0003672F" w:rsidRPr="0003672F" w:rsidRDefault="0003672F" w:rsidP="0003672F">
      <w:pPr>
        <w:numPr>
          <w:ilvl w:val="0"/>
          <w:numId w:val="10"/>
        </w:numPr>
      </w:pPr>
      <w:r w:rsidRPr="0003672F">
        <w:t>Case B — Develop &amp; Rebuild (from sources)</w:t>
      </w:r>
      <w:r w:rsidRPr="0003672F">
        <w:br/>
        <w:t xml:space="preserve">You want to edit the code and recompile using the provided </w:t>
      </w:r>
      <w:proofErr w:type="spellStart"/>
      <w:r w:rsidRPr="0003672F">
        <w:t>Makefile</w:t>
      </w:r>
      <w:proofErr w:type="spellEnd"/>
      <w:r w:rsidRPr="0003672F">
        <w:t>.</w:t>
      </w:r>
      <w:r w:rsidRPr="0003672F">
        <w:br/>
      </w:r>
      <w:r w:rsidRPr="0003672F">
        <w:rPr>
          <w:rFonts w:ascii="Segoe UI Emoji" w:hAnsi="Segoe UI Emoji" w:cs="Segoe UI Emoji"/>
        </w:rPr>
        <w:t>👉</w:t>
      </w:r>
      <w:r w:rsidRPr="0003672F">
        <w:t xml:space="preserve"> Install a full MSYS2/MinGW-w64 toolchain + GTK4 dev packages.</w:t>
      </w:r>
    </w:p>
    <w:p w14:paraId="127ADF4C" w14:textId="77777777" w:rsidR="004A6090" w:rsidRDefault="004A6090"/>
    <w:p w14:paraId="0196DC4B" w14:textId="77777777" w:rsidR="004A6090" w:rsidRPr="004A6090" w:rsidRDefault="004A6090" w:rsidP="00665590">
      <w:pPr>
        <w:pStyle w:val="Heading1"/>
      </w:pPr>
      <w:bookmarkStart w:id="1" w:name="_Toc212780742"/>
      <w:r w:rsidRPr="004A6090">
        <w:t>Case A — Run the prebuilt executable (Windows x64)</w:t>
      </w:r>
      <w:bookmarkEnd w:id="1"/>
    </w:p>
    <w:p w14:paraId="138DDAED" w14:textId="77777777" w:rsidR="004A6090" w:rsidRPr="00665590" w:rsidRDefault="004A6090" w:rsidP="00665590">
      <w:r w:rsidRPr="00665590">
        <w:t>Goal: run OCTAVie.exe without compiling anything.</w:t>
      </w:r>
    </w:p>
    <w:p w14:paraId="441479FC" w14:textId="77777777" w:rsidR="004A6090" w:rsidRPr="00665590" w:rsidRDefault="004A6090" w:rsidP="00665590">
      <w:r w:rsidRPr="00665590">
        <w:rPr>
          <w:rFonts w:ascii="Segoe UI Emoji" w:hAnsi="Segoe UI Emoji" w:cs="Segoe UI Emoji"/>
        </w:rPr>
        <w:t>⚠️</w:t>
      </w:r>
      <w:r w:rsidRPr="00665590">
        <w:t xml:space="preserve"> For GTK4 on Windows, there isn’t a single “official GTK4 runtime installer” like there was for GTK2/3. The recommended way for end-users is to install the MSYS2-based GTK4 runtime (which provides </w:t>
      </w:r>
      <w:proofErr w:type="gramStart"/>
      <w:r w:rsidRPr="00665590">
        <w:t>the GTK4</w:t>
      </w:r>
      <w:proofErr w:type="gramEnd"/>
      <w:r w:rsidRPr="00665590">
        <w:t xml:space="preserve"> DLLs), or—alternatively—you bundle the DLLs yourself with the app. Below uses the MSYS2 runtime, which is simple and reliable. </w:t>
      </w:r>
      <w:hyperlink r:id="rId16" w:tgtFrame="_blank" w:history="1">
        <w:r w:rsidRPr="00665590">
          <w:rPr>
            <w:rStyle w:val="Hyperlink"/>
          </w:rPr>
          <w:t>The GTK Team+1</w:t>
        </w:r>
      </w:hyperlink>
    </w:p>
    <w:p w14:paraId="60988D40" w14:textId="77777777" w:rsidR="004A6090" w:rsidRPr="004A6090" w:rsidRDefault="004A6090" w:rsidP="00EE3B20">
      <w:pPr>
        <w:pStyle w:val="Heading2"/>
      </w:pPr>
      <w:bookmarkStart w:id="2" w:name="_Toc212780743"/>
      <w:r w:rsidRPr="004A6090">
        <w:t>A1) Install the GTK4 runtime via MSYS2 (recommended)</w:t>
      </w:r>
      <w:bookmarkEnd w:id="2"/>
    </w:p>
    <w:p w14:paraId="576FCA88" w14:textId="77777777" w:rsidR="004A6090" w:rsidRPr="004A6090" w:rsidRDefault="004A6090" w:rsidP="004A6090">
      <w:pPr>
        <w:numPr>
          <w:ilvl w:val="0"/>
          <w:numId w:val="11"/>
        </w:numPr>
      </w:pPr>
      <w:r w:rsidRPr="004A6090">
        <w:rPr>
          <w:b/>
          <w:bCs/>
        </w:rPr>
        <w:t>Download MSYS2 (64-bit)</w:t>
      </w:r>
      <w:r w:rsidRPr="004A6090">
        <w:br/>
        <w:t xml:space="preserve">Open the official MSYS2 site and download the x86_64 installer (“msys2-x86_64-….exe”). </w:t>
      </w:r>
      <w:hyperlink r:id="rId17" w:tgtFrame="_blank" w:history="1">
        <w:r w:rsidRPr="004A6090">
          <w:rPr>
            <w:rStyle w:val="Hyperlink"/>
          </w:rPr>
          <w:t>packages.msys2.org</w:t>
        </w:r>
      </w:hyperlink>
    </w:p>
    <w:p w14:paraId="76B9AE07" w14:textId="77777777" w:rsidR="004A6090" w:rsidRPr="004A6090" w:rsidRDefault="004A6090" w:rsidP="004A6090">
      <w:pPr>
        <w:numPr>
          <w:ilvl w:val="0"/>
          <w:numId w:val="11"/>
        </w:numPr>
      </w:pPr>
      <w:r w:rsidRPr="004A6090">
        <w:rPr>
          <w:b/>
          <w:bCs/>
        </w:rPr>
        <w:t>Install with defaults</w:t>
      </w:r>
    </w:p>
    <w:p w14:paraId="4C562E97" w14:textId="77777777" w:rsidR="004A6090" w:rsidRPr="004A6090" w:rsidRDefault="004A6090" w:rsidP="004A6090">
      <w:pPr>
        <w:numPr>
          <w:ilvl w:val="1"/>
          <w:numId w:val="11"/>
        </w:numPr>
      </w:pPr>
      <w:r w:rsidRPr="004A6090">
        <w:t>Run the installer, keep default path C:\msys64.</w:t>
      </w:r>
    </w:p>
    <w:p w14:paraId="21462E00" w14:textId="77777777" w:rsidR="004A6090" w:rsidRPr="004A6090" w:rsidRDefault="004A6090" w:rsidP="004A6090">
      <w:pPr>
        <w:numPr>
          <w:ilvl w:val="1"/>
          <w:numId w:val="11"/>
        </w:numPr>
      </w:pPr>
      <w:r w:rsidRPr="004A6090">
        <w:t>Finish and launch “MSYS2 MinGW64” from the Start Menu (not “MSYS” and not “UCRT64”).</w:t>
      </w:r>
    </w:p>
    <w:p w14:paraId="1C5F72FE" w14:textId="77777777" w:rsidR="004A6090" w:rsidRPr="004A6090" w:rsidRDefault="004A6090" w:rsidP="004A6090">
      <w:pPr>
        <w:numPr>
          <w:ilvl w:val="0"/>
          <w:numId w:val="11"/>
        </w:numPr>
      </w:pPr>
      <w:r w:rsidRPr="004A6090">
        <w:rPr>
          <w:b/>
          <w:bCs/>
        </w:rPr>
        <w:t>Update the package database</w:t>
      </w:r>
      <w:r w:rsidRPr="004A6090">
        <w:br/>
        <w:t>In the MSYS2 MinGW64 terminal, run:</w:t>
      </w:r>
    </w:p>
    <w:p w14:paraId="14CB4E92" w14:textId="77777777" w:rsidR="004A6090" w:rsidRPr="004A6090" w:rsidRDefault="004A6090" w:rsidP="006B1082">
      <w:pPr>
        <w:rPr>
          <w:rFonts w:ascii="Consolas" w:hAnsi="Consolas"/>
        </w:rPr>
      </w:pPr>
      <w:proofErr w:type="spellStart"/>
      <w:r w:rsidRPr="004A6090">
        <w:rPr>
          <w:rFonts w:ascii="Consolas" w:hAnsi="Consolas"/>
        </w:rPr>
        <w:t>pacman</w:t>
      </w:r>
      <w:proofErr w:type="spellEnd"/>
      <w:r w:rsidRPr="004A6090">
        <w:rPr>
          <w:rFonts w:ascii="Consolas" w:hAnsi="Consolas"/>
        </w:rPr>
        <w:t xml:space="preserve"> -</w:t>
      </w:r>
      <w:proofErr w:type="spellStart"/>
      <w:r w:rsidRPr="004A6090">
        <w:rPr>
          <w:rFonts w:ascii="Consolas" w:hAnsi="Consolas"/>
        </w:rPr>
        <w:t>Syu</w:t>
      </w:r>
      <w:proofErr w:type="spellEnd"/>
    </w:p>
    <w:p w14:paraId="5691F7C7" w14:textId="1ECC9727" w:rsidR="004A6090" w:rsidRPr="004A6090" w:rsidRDefault="004A6090" w:rsidP="00EE3B20">
      <w:r w:rsidRPr="004A6090">
        <w:t>if it asks to close/reopen, do so, then:</w:t>
      </w:r>
    </w:p>
    <w:p w14:paraId="38DB64BC" w14:textId="77777777" w:rsidR="004A6090" w:rsidRPr="004A6090" w:rsidRDefault="004A6090" w:rsidP="006B1082">
      <w:pPr>
        <w:rPr>
          <w:rFonts w:ascii="Consolas" w:hAnsi="Consolas"/>
        </w:rPr>
      </w:pPr>
      <w:proofErr w:type="spellStart"/>
      <w:r w:rsidRPr="004A6090">
        <w:rPr>
          <w:rFonts w:ascii="Consolas" w:hAnsi="Consolas"/>
        </w:rPr>
        <w:t>pacman</w:t>
      </w:r>
      <w:proofErr w:type="spellEnd"/>
      <w:r w:rsidRPr="004A6090">
        <w:rPr>
          <w:rFonts w:ascii="Consolas" w:hAnsi="Consolas"/>
        </w:rPr>
        <w:t xml:space="preserve"> -Su</w:t>
      </w:r>
    </w:p>
    <w:p w14:paraId="53B45929" w14:textId="77777777" w:rsidR="004A6090" w:rsidRPr="004A6090" w:rsidRDefault="004A6090" w:rsidP="004A6090">
      <w:pPr>
        <w:numPr>
          <w:ilvl w:val="0"/>
          <w:numId w:val="11"/>
        </w:numPr>
      </w:pPr>
      <w:r w:rsidRPr="004A6090">
        <w:rPr>
          <w:b/>
          <w:bCs/>
        </w:rPr>
        <w:lastRenderedPageBreak/>
        <w:t>Install the GTK4 runtime package (x64)</w:t>
      </w:r>
      <w:r w:rsidRPr="004A6090">
        <w:br/>
        <w:t>Still in MinGW64:</w:t>
      </w:r>
    </w:p>
    <w:p w14:paraId="48CD6411" w14:textId="77777777" w:rsidR="004A6090" w:rsidRPr="004A6090" w:rsidRDefault="004A6090" w:rsidP="006B1082">
      <w:pPr>
        <w:rPr>
          <w:rFonts w:ascii="Consolas" w:hAnsi="Consolas"/>
        </w:rPr>
      </w:pPr>
      <w:proofErr w:type="spellStart"/>
      <w:r w:rsidRPr="004A6090">
        <w:rPr>
          <w:rFonts w:ascii="Consolas" w:hAnsi="Consolas"/>
        </w:rPr>
        <w:t>pacman</w:t>
      </w:r>
      <w:proofErr w:type="spellEnd"/>
      <w:r w:rsidRPr="004A6090">
        <w:rPr>
          <w:rFonts w:ascii="Consolas" w:hAnsi="Consolas"/>
        </w:rPr>
        <w:t xml:space="preserve"> -S mingw-w64-x86_64-gtk4</w:t>
      </w:r>
    </w:p>
    <w:p w14:paraId="0A84C8C7" w14:textId="77777777" w:rsidR="004A6090" w:rsidRPr="004A6090" w:rsidRDefault="004A6090" w:rsidP="004A6090">
      <w:r w:rsidRPr="004A6090">
        <w:t xml:space="preserve">This pulls the GTK 4.x DLLs and dependencies for 64-bit Windows. </w:t>
      </w:r>
      <w:hyperlink r:id="rId18" w:tgtFrame="_blank" w:history="1">
        <w:r w:rsidRPr="004A6090">
          <w:rPr>
            <w:rStyle w:val="Hyperlink"/>
          </w:rPr>
          <w:t>packages.msys2.org</w:t>
        </w:r>
      </w:hyperlink>
    </w:p>
    <w:p w14:paraId="231743A6" w14:textId="77777777" w:rsidR="004A6090" w:rsidRPr="004A6090" w:rsidRDefault="004A6090" w:rsidP="004A6090">
      <w:pPr>
        <w:numPr>
          <w:ilvl w:val="0"/>
          <w:numId w:val="11"/>
        </w:numPr>
      </w:pPr>
      <w:r w:rsidRPr="004A6090">
        <w:rPr>
          <w:b/>
          <w:bCs/>
        </w:rPr>
        <w:t>(Option A) Add the GTK/MinGW64 bin folder to PATH (so Explorer can find DLLs)</w:t>
      </w:r>
    </w:p>
    <w:p w14:paraId="4E8B0A79" w14:textId="77777777" w:rsidR="004A6090" w:rsidRPr="004A6090" w:rsidRDefault="004A6090" w:rsidP="004A6090">
      <w:pPr>
        <w:numPr>
          <w:ilvl w:val="1"/>
          <w:numId w:val="11"/>
        </w:numPr>
      </w:pPr>
      <w:r w:rsidRPr="004A6090">
        <w:t>Windows: open System Properties → Environment Variables → System variables → Path → Edit.</w:t>
      </w:r>
    </w:p>
    <w:p w14:paraId="471DB5A0" w14:textId="77777777" w:rsidR="004A6090" w:rsidRPr="004A6090" w:rsidRDefault="004A6090" w:rsidP="004A6090">
      <w:pPr>
        <w:numPr>
          <w:ilvl w:val="1"/>
          <w:numId w:val="11"/>
        </w:numPr>
      </w:pPr>
      <w:r w:rsidRPr="004A6090">
        <w:t>Add:</w:t>
      </w:r>
    </w:p>
    <w:p w14:paraId="59CD83A8" w14:textId="77777777" w:rsidR="004A6090" w:rsidRPr="004A6090" w:rsidRDefault="004A6090" w:rsidP="004A6090">
      <w:pPr>
        <w:numPr>
          <w:ilvl w:val="1"/>
          <w:numId w:val="11"/>
        </w:numPr>
      </w:pPr>
      <w:r w:rsidRPr="004A6090">
        <w:t>C:\msys64\mingw64\bin</w:t>
      </w:r>
    </w:p>
    <w:p w14:paraId="3C409747" w14:textId="77777777" w:rsidR="004A6090" w:rsidRPr="004A6090" w:rsidRDefault="004A6090" w:rsidP="004A6090">
      <w:pPr>
        <w:numPr>
          <w:ilvl w:val="1"/>
          <w:numId w:val="11"/>
        </w:numPr>
      </w:pPr>
      <w:r w:rsidRPr="004A6090">
        <w:t>Click OK on all dialogs.</w:t>
      </w:r>
    </w:p>
    <w:p w14:paraId="14F85111" w14:textId="77777777" w:rsidR="004A6090" w:rsidRPr="004A6090" w:rsidRDefault="004A6090" w:rsidP="004A6090">
      <w:r w:rsidRPr="004A6090">
        <w:rPr>
          <w:b/>
          <w:bCs/>
        </w:rPr>
        <w:t>OR</w:t>
      </w:r>
    </w:p>
    <w:p w14:paraId="154ABD97" w14:textId="77777777" w:rsidR="004A6090" w:rsidRPr="004A6090" w:rsidRDefault="004A6090" w:rsidP="001B2B60">
      <w:pPr>
        <w:ind w:firstLine="720"/>
      </w:pPr>
      <w:r w:rsidRPr="004A6090">
        <w:rPr>
          <w:b/>
          <w:bCs/>
        </w:rPr>
        <w:t>(Option B) Run from the MinGW64 shell (no PATH edits needed)</w:t>
      </w:r>
      <w:r w:rsidRPr="004A6090">
        <w:br/>
        <w:t>Launch “MSYS2 MinGW64” and run your .exe from there (this shell already has the right PATH).</w:t>
      </w:r>
    </w:p>
    <w:p w14:paraId="6F57F71C" w14:textId="77777777" w:rsidR="004A6090" w:rsidRPr="004A6090" w:rsidRDefault="004A6090" w:rsidP="004A6090">
      <w:pPr>
        <w:numPr>
          <w:ilvl w:val="0"/>
          <w:numId w:val="11"/>
        </w:numPr>
      </w:pPr>
      <w:r w:rsidRPr="004A6090">
        <w:t>Verify GTK4 is present (optional)</w:t>
      </w:r>
      <w:r w:rsidRPr="004A6090">
        <w:br/>
        <w:t>In MinGW64:</w:t>
      </w:r>
    </w:p>
    <w:p w14:paraId="1CAFE24A" w14:textId="77777777" w:rsidR="004A6090" w:rsidRPr="004A6090" w:rsidRDefault="004A6090" w:rsidP="00037774">
      <w:pPr>
        <w:rPr>
          <w:rFonts w:ascii="Consolas" w:hAnsi="Consolas"/>
        </w:rPr>
      </w:pPr>
      <w:r w:rsidRPr="004A6090">
        <w:rPr>
          <w:rFonts w:ascii="Consolas" w:hAnsi="Consolas"/>
        </w:rPr>
        <w:t>pkg-config --</w:t>
      </w:r>
      <w:proofErr w:type="spellStart"/>
      <w:r w:rsidRPr="004A6090">
        <w:rPr>
          <w:rFonts w:ascii="Consolas" w:hAnsi="Consolas"/>
        </w:rPr>
        <w:t>modversion</w:t>
      </w:r>
      <w:proofErr w:type="spellEnd"/>
      <w:r w:rsidRPr="004A6090">
        <w:rPr>
          <w:rFonts w:ascii="Consolas" w:hAnsi="Consolas"/>
        </w:rPr>
        <w:t xml:space="preserve"> gtk4</w:t>
      </w:r>
    </w:p>
    <w:p w14:paraId="2288E0C4" w14:textId="77777777" w:rsidR="004A6090" w:rsidRPr="004A6090" w:rsidRDefault="004A6090" w:rsidP="004A6090">
      <w:r w:rsidRPr="004A6090">
        <w:t xml:space="preserve">You should see </w:t>
      </w:r>
      <w:proofErr w:type="gramStart"/>
      <w:r w:rsidRPr="004A6090">
        <w:t>a 4</w:t>
      </w:r>
      <w:proofErr w:type="gramEnd"/>
      <w:r w:rsidRPr="004A6090">
        <w:t xml:space="preserve">.x version. (This confirms the runtime is correctly installed.) </w:t>
      </w:r>
      <w:hyperlink r:id="rId19" w:tgtFrame="_blank" w:history="1">
        <w:r w:rsidRPr="004A6090">
          <w:rPr>
            <w:rStyle w:val="Hyperlink"/>
          </w:rPr>
          <w:t>packages.msys2.org</w:t>
        </w:r>
      </w:hyperlink>
    </w:p>
    <w:p w14:paraId="7823754C" w14:textId="77777777" w:rsidR="004A6090" w:rsidRPr="004A6090" w:rsidRDefault="004A6090" w:rsidP="004A6090">
      <w:pPr>
        <w:numPr>
          <w:ilvl w:val="0"/>
          <w:numId w:val="11"/>
        </w:numPr>
      </w:pPr>
      <w:r w:rsidRPr="004A6090">
        <w:rPr>
          <w:b/>
          <w:bCs/>
        </w:rPr>
        <w:t>Run OCTAVie (Windows x64)</w:t>
      </w:r>
    </w:p>
    <w:p w14:paraId="0357EA5C" w14:textId="77777777" w:rsidR="004A6090" w:rsidRPr="004A6090" w:rsidRDefault="004A6090" w:rsidP="004A6090">
      <w:pPr>
        <w:numPr>
          <w:ilvl w:val="1"/>
          <w:numId w:val="11"/>
        </w:numPr>
      </w:pPr>
      <w:r w:rsidRPr="004A6090">
        <w:t>If you added PATH (step 5A): double-click your prebuilt OCTAVie.exe (e.g. in 4.software_pc\2.build\OCTAVie.exe).</w:t>
      </w:r>
    </w:p>
    <w:p w14:paraId="5EC687BD" w14:textId="77777777" w:rsidR="004A6090" w:rsidRPr="004A6090" w:rsidRDefault="004A6090" w:rsidP="004A6090">
      <w:pPr>
        <w:numPr>
          <w:ilvl w:val="1"/>
          <w:numId w:val="11"/>
        </w:numPr>
      </w:pPr>
      <w:r w:rsidRPr="004A6090">
        <w:t>If using the MinGW64 shell (step 5B):</w:t>
      </w:r>
    </w:p>
    <w:p w14:paraId="01523FF8" w14:textId="77777777" w:rsidR="004A6090" w:rsidRPr="004A6090" w:rsidRDefault="004A6090" w:rsidP="00AB7163">
      <w:pPr>
        <w:rPr>
          <w:rFonts w:ascii="Consolas" w:hAnsi="Consolas"/>
        </w:rPr>
      </w:pPr>
      <w:r w:rsidRPr="004A6090">
        <w:rPr>
          <w:rFonts w:ascii="Consolas" w:hAnsi="Consolas"/>
        </w:rPr>
        <w:t>cd /c/path/to/</w:t>
      </w:r>
      <w:proofErr w:type="spellStart"/>
      <w:r w:rsidRPr="004A6090">
        <w:rPr>
          <w:rFonts w:ascii="Consolas" w:hAnsi="Consolas"/>
        </w:rPr>
        <w:t>OCTAVie_FPGA_release</w:t>
      </w:r>
      <w:proofErr w:type="spellEnd"/>
      <w:r w:rsidRPr="004A6090">
        <w:rPr>
          <w:rFonts w:ascii="Consolas" w:hAnsi="Consolas"/>
        </w:rPr>
        <w:t>/4.software_pc/2.build</w:t>
      </w:r>
    </w:p>
    <w:p w14:paraId="4B6CCC8F" w14:textId="77777777" w:rsidR="004A6090" w:rsidRPr="004A6090" w:rsidRDefault="004A6090" w:rsidP="00AB7163">
      <w:pPr>
        <w:rPr>
          <w:rFonts w:ascii="Consolas" w:hAnsi="Consolas"/>
        </w:rPr>
      </w:pPr>
      <w:r w:rsidRPr="004A6090">
        <w:rPr>
          <w:rFonts w:ascii="Consolas" w:hAnsi="Consolas"/>
        </w:rPr>
        <w:t>./OCTAVie.exe</w:t>
      </w:r>
    </w:p>
    <w:p w14:paraId="27F05E06" w14:textId="77777777" w:rsidR="004A6090" w:rsidRPr="004A6090" w:rsidRDefault="004A6090" w:rsidP="004A6090">
      <w:pPr>
        <w:rPr>
          <w:b/>
          <w:bCs/>
        </w:rPr>
      </w:pPr>
      <w:r w:rsidRPr="004A6090">
        <w:rPr>
          <w:b/>
          <w:bCs/>
        </w:rPr>
        <w:t>Notes and alternatives</w:t>
      </w:r>
    </w:p>
    <w:p w14:paraId="0D742835" w14:textId="3373C675" w:rsidR="004A6090" w:rsidRPr="004A6090" w:rsidRDefault="004A6090" w:rsidP="0081728A">
      <w:r w:rsidRPr="004A6090">
        <w:t xml:space="preserve">Why MSYS2? It’s the GNOME/GTK-recommended route for GTK on </w:t>
      </w:r>
      <w:proofErr w:type="gramStart"/>
      <w:r w:rsidRPr="004A6090">
        <w:t>Windows, and</w:t>
      </w:r>
      <w:proofErr w:type="gramEnd"/>
      <w:r w:rsidRPr="004A6090">
        <w:t xml:space="preserve"> is how GTK4 binaries are distributed on Windows today. </w:t>
      </w:r>
      <w:hyperlink r:id="rId20" w:tgtFrame="_blank" w:history="1">
        <w:r w:rsidRPr="004A6090">
          <w:rPr>
            <w:rStyle w:val="Hyperlink"/>
          </w:rPr>
          <w:t>The GTK Team</w:t>
        </w:r>
      </w:hyperlink>
      <w:r w:rsidR="0081728A">
        <w:t xml:space="preserve">. </w:t>
      </w:r>
      <w:r w:rsidRPr="004A6090">
        <w:t xml:space="preserve">Old “GTK runtime installers” you may find (e.g., </w:t>
      </w:r>
      <w:proofErr w:type="spellStart"/>
      <w:r w:rsidRPr="004A6090">
        <w:rPr>
          <w:i/>
          <w:iCs/>
        </w:rPr>
        <w:t>tschoonj</w:t>
      </w:r>
      <w:r w:rsidRPr="004A6090">
        <w:t>’s</w:t>
      </w:r>
      <w:proofErr w:type="spellEnd"/>
      <w:r w:rsidRPr="004A6090">
        <w:t xml:space="preserve"> project) primarily target GTK2/GTK3 and are not maintained for GTK4; prefer the MSYS2 route for GTK4. </w:t>
      </w:r>
      <w:hyperlink r:id="rId21" w:tgtFrame="_blank" w:history="1">
        <w:r w:rsidRPr="004A6090">
          <w:rPr>
            <w:rStyle w:val="Hyperlink"/>
          </w:rPr>
          <w:t>GitHub+1</w:t>
        </w:r>
      </w:hyperlink>
      <w:r w:rsidR="0081728A">
        <w:t xml:space="preserve"> . </w:t>
      </w:r>
      <w:r w:rsidRPr="004A6090">
        <w:t xml:space="preserve">Bundling instead of </w:t>
      </w:r>
      <w:r w:rsidRPr="004A6090">
        <w:lastRenderedPageBreak/>
        <w:t xml:space="preserve">installing: an alternative is to ship OCTAVie.exe with the required GTK4 DLLs in the same folder (portable ZIP or proper installer). This avoids asking users to install </w:t>
      </w:r>
      <w:proofErr w:type="gramStart"/>
      <w:r w:rsidRPr="004A6090">
        <w:t>MSYS2, and</w:t>
      </w:r>
      <w:proofErr w:type="gramEnd"/>
      <w:r w:rsidRPr="004A6090">
        <w:t xml:space="preserve"> is generally recommended for production distribution. </w:t>
      </w:r>
      <w:hyperlink r:id="rId22" w:tgtFrame="_blank" w:history="1">
        <w:r w:rsidRPr="004A6090">
          <w:rPr>
            <w:rStyle w:val="Hyperlink"/>
          </w:rPr>
          <w:t>GNOME Discourse+1</w:t>
        </w:r>
      </w:hyperlink>
    </w:p>
    <w:p w14:paraId="3C373439" w14:textId="77777777" w:rsidR="004A6090" w:rsidRPr="004A6090" w:rsidRDefault="004A6090" w:rsidP="00F030AB">
      <w:pPr>
        <w:pStyle w:val="Heading2"/>
      </w:pPr>
      <w:bookmarkStart w:id="3" w:name="_Toc212780744"/>
      <w:r w:rsidRPr="004A6090">
        <w:t>A2) Quick “it works” checks (optional)</w:t>
      </w:r>
      <w:bookmarkEnd w:id="3"/>
    </w:p>
    <w:p w14:paraId="733317C3" w14:textId="332AF4C9" w:rsidR="004A6090" w:rsidRPr="004A6090" w:rsidRDefault="004A6090" w:rsidP="00F030AB">
      <w:r w:rsidRPr="004A6090">
        <w:t>From MinGW64:</w:t>
      </w:r>
      <w:r w:rsidR="006D561D">
        <w:t xml:space="preserve"> </w:t>
      </w:r>
      <w:r w:rsidRPr="004A6090">
        <w:rPr>
          <w:rFonts w:ascii="Consolas" w:hAnsi="Consolas"/>
        </w:rPr>
        <w:t>gtk4-demo</w:t>
      </w:r>
    </w:p>
    <w:p w14:paraId="0A238788" w14:textId="77777777" w:rsidR="004A6090" w:rsidRPr="004A6090" w:rsidRDefault="004A6090" w:rsidP="004A6090">
      <w:r w:rsidRPr="004A6090">
        <w:t xml:space="preserve">If it </w:t>
      </w:r>
      <w:proofErr w:type="gramStart"/>
      <w:r w:rsidRPr="004A6090">
        <w:t>launches</w:t>
      </w:r>
      <w:proofErr w:type="gramEnd"/>
      <w:r w:rsidRPr="004A6090">
        <w:t xml:space="preserve">, GTK4 is available and functional (the demo comes from the MSYS2 GTK4 package). </w:t>
      </w:r>
      <w:hyperlink r:id="rId23" w:tgtFrame="_blank" w:history="1">
        <w:r w:rsidRPr="004A6090">
          <w:rPr>
            <w:rStyle w:val="Hyperlink"/>
          </w:rPr>
          <w:t>packages.msys2.org</w:t>
        </w:r>
      </w:hyperlink>
    </w:p>
    <w:p w14:paraId="4B55D4C5" w14:textId="6593C427" w:rsidR="004A6090" w:rsidRPr="004A6090" w:rsidRDefault="004A6090" w:rsidP="006D561D">
      <w:r w:rsidRPr="004A6090">
        <w:t>From CMD/PowerShell (only if you added PATH):</w:t>
      </w:r>
      <w:r w:rsidR="006D561D">
        <w:t xml:space="preserve"> </w:t>
      </w:r>
      <w:r w:rsidRPr="004A6090">
        <w:rPr>
          <w:rFonts w:ascii="Consolas" w:hAnsi="Consolas"/>
        </w:rPr>
        <w:t>where gtk4-demo</w:t>
      </w:r>
    </w:p>
    <w:p w14:paraId="36D065F4" w14:textId="77777777" w:rsidR="004A6090" w:rsidRPr="004A6090" w:rsidRDefault="004A6090" w:rsidP="004A6090">
      <w:r w:rsidRPr="004A6090">
        <w:t>You should see it resolvable under C:\msys64\mingw64\bin\.</w:t>
      </w:r>
    </w:p>
    <w:p w14:paraId="73E41A0E" w14:textId="77777777" w:rsidR="004A6090" w:rsidRPr="004A6090" w:rsidRDefault="004A6090" w:rsidP="006D561D">
      <w:pPr>
        <w:pStyle w:val="Heading2"/>
      </w:pPr>
      <w:bookmarkStart w:id="4" w:name="_Toc212780745"/>
      <w:r w:rsidRPr="004A6090">
        <w:t>A3) Common issues (and fixes)</w:t>
      </w:r>
      <w:bookmarkEnd w:id="4"/>
    </w:p>
    <w:p w14:paraId="10C871D1" w14:textId="77777777" w:rsidR="004A6090" w:rsidRPr="004A6090" w:rsidRDefault="004A6090" w:rsidP="004A6090">
      <w:pPr>
        <w:numPr>
          <w:ilvl w:val="0"/>
          <w:numId w:val="14"/>
        </w:numPr>
      </w:pPr>
      <w:r w:rsidRPr="004A6090">
        <w:t>OCTAVie opens in MinGW64 shell but not by double-click</w:t>
      </w:r>
      <w:r w:rsidRPr="004A6090">
        <w:br/>
        <w:t xml:space="preserve">→ You likely didn’t add C:\msys64\mingw64\bin to PATH. Add it (A1-5A) or bundle DLLs. </w:t>
      </w:r>
      <w:hyperlink r:id="rId24" w:tgtFrame="_blank" w:history="1">
        <w:r w:rsidRPr="004A6090">
          <w:rPr>
            <w:rStyle w:val="Hyperlink"/>
          </w:rPr>
          <w:t>The GTK Team</w:t>
        </w:r>
      </w:hyperlink>
    </w:p>
    <w:p w14:paraId="74C31399" w14:textId="77777777" w:rsidR="004A6090" w:rsidRPr="004A6090" w:rsidRDefault="004A6090" w:rsidP="004A6090">
      <w:pPr>
        <w:numPr>
          <w:ilvl w:val="0"/>
          <w:numId w:val="14"/>
        </w:numPr>
      </w:pPr>
      <w:r w:rsidRPr="004A6090">
        <w:t>“gtk-4-1.dll not found” or similar</w:t>
      </w:r>
      <w:r w:rsidRPr="004A6090">
        <w:br/>
        <w:t xml:space="preserve">→ Install mingw-w64-x86_64-gtk4 and ensure PATH includes C:\msys64\mingw64\bin. </w:t>
      </w:r>
      <w:hyperlink r:id="rId25" w:tgtFrame="_blank" w:history="1">
        <w:r w:rsidRPr="004A6090">
          <w:rPr>
            <w:rStyle w:val="Hyperlink"/>
          </w:rPr>
          <w:t>packages.msys2.org</w:t>
        </w:r>
      </w:hyperlink>
    </w:p>
    <w:p w14:paraId="7AD3C904" w14:textId="77777777" w:rsidR="004A6090" w:rsidRDefault="004A6090" w:rsidP="004A6090">
      <w:pPr>
        <w:numPr>
          <w:ilvl w:val="0"/>
          <w:numId w:val="14"/>
        </w:numPr>
      </w:pPr>
      <w:r w:rsidRPr="004A6090">
        <w:t>Multiple GTK installs conflicting</w:t>
      </w:r>
      <w:r w:rsidRPr="004A6090">
        <w:br/>
        <w:t>→ Ensure your PATH points to the mingw64 location first; remove/adjust older GTK entries.</w:t>
      </w:r>
    </w:p>
    <w:p w14:paraId="72695F07" w14:textId="77777777" w:rsidR="00820BEB" w:rsidRDefault="00820BEB" w:rsidP="00820BEB"/>
    <w:p w14:paraId="23FAD9C4" w14:textId="77777777" w:rsidR="006C4670" w:rsidRPr="006C4670" w:rsidRDefault="006C4670" w:rsidP="006C4670">
      <w:pPr>
        <w:pStyle w:val="Heading1"/>
      </w:pPr>
      <w:bookmarkStart w:id="5" w:name="_Toc212780746"/>
      <w:r w:rsidRPr="006C4670">
        <w:t>Case B — Develop &amp; Recompile the Software (Windows x64)</w:t>
      </w:r>
      <w:bookmarkEnd w:id="5"/>
    </w:p>
    <w:p w14:paraId="6980F577" w14:textId="77777777" w:rsidR="006C4670" w:rsidRPr="006C4670" w:rsidRDefault="006C4670" w:rsidP="006C4670">
      <w:r w:rsidRPr="006C4670">
        <w:rPr>
          <w:b/>
          <w:bCs/>
        </w:rPr>
        <w:t>Goal:</w:t>
      </w:r>
      <w:r w:rsidRPr="006C4670">
        <w:t xml:space="preserve"> build OCTAVie.exe from the source files using the provided </w:t>
      </w:r>
      <w:proofErr w:type="spellStart"/>
      <w:r w:rsidRPr="006C4670">
        <w:t>Makefile</w:t>
      </w:r>
      <w:proofErr w:type="spellEnd"/>
      <w:r w:rsidRPr="006C4670">
        <w:t>.</w:t>
      </w:r>
      <w:r w:rsidRPr="006C4670">
        <w:br/>
        <w:t>This section explains how to install the full development environment (compiler + GTK4 libraries + tools) and verify the build.</w:t>
      </w:r>
    </w:p>
    <w:p w14:paraId="1355B817" w14:textId="5F6B178B" w:rsidR="006C4670" w:rsidRPr="006C4670" w:rsidRDefault="006C4670" w:rsidP="006C4670"/>
    <w:p w14:paraId="5A84065F" w14:textId="77777777" w:rsidR="006C4670" w:rsidRPr="006C4670" w:rsidRDefault="006C4670" w:rsidP="006C4670">
      <w:pPr>
        <w:pStyle w:val="Heading2"/>
      </w:pPr>
      <w:bookmarkStart w:id="6" w:name="_Toc212780747"/>
      <w:r w:rsidRPr="006C4670">
        <w:t>B1) Overview</w:t>
      </w:r>
      <w:bookmarkEnd w:id="6"/>
    </w:p>
    <w:p w14:paraId="15F5574F" w14:textId="77777777" w:rsidR="006C4670" w:rsidRPr="006C4670" w:rsidRDefault="006C4670" w:rsidP="006C4670">
      <w:r w:rsidRPr="006C4670">
        <w:t>The OCTAVie PC software is written in C and relies on GTK4 for its graphical interface.</w:t>
      </w:r>
      <w:r w:rsidRPr="006C4670">
        <w:br/>
        <w:t xml:space="preserve">The project includes a ready-to-use </w:t>
      </w:r>
      <w:proofErr w:type="spellStart"/>
      <w:r w:rsidRPr="006C4670">
        <w:t>Makefile</w:t>
      </w:r>
      <w:proofErr w:type="spellEnd"/>
      <w:r w:rsidRPr="006C4670">
        <w:t xml:space="preserve"> located in:</w:t>
      </w:r>
    </w:p>
    <w:p w14:paraId="002341A7" w14:textId="77777777" w:rsidR="006C4670" w:rsidRPr="006C4670" w:rsidRDefault="006C4670" w:rsidP="006C4670">
      <w:r w:rsidRPr="006C4670">
        <w:t>4.software_pc\1.sources\</w:t>
      </w:r>
      <w:proofErr w:type="spellStart"/>
      <w:r w:rsidRPr="006C4670">
        <w:t>Makefile</w:t>
      </w:r>
      <w:proofErr w:type="spellEnd"/>
    </w:p>
    <w:p w14:paraId="639A4FE0" w14:textId="1DC3F78A" w:rsidR="006C4670" w:rsidRPr="006C4670" w:rsidRDefault="006C4670" w:rsidP="006C4670">
      <w:r w:rsidRPr="006C4670">
        <w:t>It automatically compiles all source files (</w:t>
      </w:r>
      <w:proofErr w:type="spellStart"/>
      <w:r w:rsidRPr="006C4670">
        <w:t>main.c</w:t>
      </w:r>
      <w:proofErr w:type="spellEnd"/>
      <w:r w:rsidRPr="006C4670">
        <w:t xml:space="preserve">, </w:t>
      </w:r>
      <w:proofErr w:type="spellStart"/>
      <w:r w:rsidRPr="006C4670">
        <w:t>gui.c</w:t>
      </w:r>
      <w:proofErr w:type="spellEnd"/>
      <w:r w:rsidRPr="006C4670">
        <w:t xml:space="preserve">, </w:t>
      </w:r>
      <w:proofErr w:type="spellStart"/>
      <w:r w:rsidRPr="006C4670">
        <w:t>io.c</w:t>
      </w:r>
      <w:proofErr w:type="spellEnd"/>
      <w:r w:rsidRPr="006C4670">
        <w:t>) and links them with the required GTK4 libraries.</w:t>
      </w:r>
      <w:r w:rsidR="007F4DB4">
        <w:t xml:space="preserve"> </w:t>
      </w:r>
      <w:r w:rsidRPr="006C4670">
        <w:t>The resulting executable is named OCTAVie.exe.</w:t>
      </w:r>
    </w:p>
    <w:p w14:paraId="31F724A9" w14:textId="2595B73B" w:rsidR="006C4670" w:rsidRPr="006C4670" w:rsidRDefault="008342D4" w:rsidP="006C4670">
      <w:r w:rsidRPr="008342D4">
        <w:rPr>
          <w:rFonts w:ascii="Segoe UI Emoji" w:hAnsi="Segoe UI Emoji" w:cs="Segoe UI Emoji"/>
        </w:rPr>
        <w:lastRenderedPageBreak/>
        <w:t>⚠️</w:t>
      </w:r>
      <w:r w:rsidRPr="007D1C25">
        <w:t xml:space="preserve"> Before compiling, </w:t>
      </w:r>
      <w:r w:rsidRPr="008342D4">
        <w:t xml:space="preserve">open the </w:t>
      </w:r>
      <w:proofErr w:type="spellStart"/>
      <w:r w:rsidRPr="008342D4">
        <w:t>Makefile</w:t>
      </w:r>
      <w:proofErr w:type="spellEnd"/>
      <w:r w:rsidRPr="008342D4">
        <w:t xml:space="preserve"> and verify that the compilation flags include</w:t>
      </w:r>
      <w:r w:rsidRPr="008342D4">
        <w:br/>
        <w:t>-DOS_WIN. This macro ensures that the source code is compiled for a Windows environment.</w:t>
      </w:r>
      <w:r w:rsidR="007D1C25">
        <w:t xml:space="preserve"> </w:t>
      </w:r>
      <w:r w:rsidRPr="008342D4">
        <w:t>Without it, certain system-dependent functions (e.g., threading or file access) may fail to compile or behave incorrectly.</w:t>
      </w:r>
    </w:p>
    <w:p w14:paraId="714638EA" w14:textId="77777777" w:rsidR="006C4670" w:rsidRPr="006C4670" w:rsidRDefault="006C4670" w:rsidP="007D1C25">
      <w:pPr>
        <w:pStyle w:val="Heading2"/>
      </w:pPr>
      <w:bookmarkStart w:id="7" w:name="_Toc212780748"/>
      <w:r w:rsidRPr="006C4670">
        <w:t>B2) Install MSYS2 (MinGW-w64 for Windows x64)</w:t>
      </w:r>
      <w:bookmarkEnd w:id="7"/>
    </w:p>
    <w:p w14:paraId="2E025AD3" w14:textId="77777777" w:rsidR="006C4670" w:rsidRPr="006C4670" w:rsidRDefault="006C4670" w:rsidP="006C4670">
      <w:pPr>
        <w:numPr>
          <w:ilvl w:val="0"/>
          <w:numId w:val="15"/>
        </w:numPr>
      </w:pPr>
      <w:r w:rsidRPr="006C4670">
        <w:t>Download the latest 64-bit installer:</w:t>
      </w:r>
      <w:r w:rsidRPr="006C4670">
        <w:br/>
      </w:r>
      <w:r w:rsidRPr="006C4670">
        <w:rPr>
          <w:rFonts w:ascii="Segoe UI Emoji" w:hAnsi="Segoe UI Emoji" w:cs="Segoe UI Emoji"/>
        </w:rPr>
        <w:t>👉</w:t>
      </w:r>
      <w:r w:rsidRPr="006C4670">
        <w:t xml:space="preserve"> https://www.msys2.org/</w:t>
      </w:r>
    </w:p>
    <w:p w14:paraId="2B632732" w14:textId="77777777" w:rsidR="006C4670" w:rsidRPr="006C4670" w:rsidRDefault="006C4670" w:rsidP="006C4670">
      <w:pPr>
        <w:numPr>
          <w:ilvl w:val="0"/>
          <w:numId w:val="15"/>
        </w:numPr>
      </w:pPr>
      <w:r w:rsidRPr="006C4670">
        <w:t>Run the installer and keep the default path:</w:t>
      </w:r>
    </w:p>
    <w:p w14:paraId="15E37B23" w14:textId="77777777" w:rsidR="006C4670" w:rsidRPr="006C4670" w:rsidRDefault="006C4670" w:rsidP="007D1C25">
      <w:r w:rsidRPr="006C4670">
        <w:t>C:\msys64</w:t>
      </w:r>
    </w:p>
    <w:p w14:paraId="52F7BC9D" w14:textId="77777777" w:rsidR="006C4670" w:rsidRPr="006C4670" w:rsidRDefault="006C4670" w:rsidP="006C4670">
      <w:pPr>
        <w:numPr>
          <w:ilvl w:val="0"/>
          <w:numId w:val="15"/>
        </w:numPr>
      </w:pPr>
      <w:r w:rsidRPr="006C4670">
        <w:t>When installation finishes, open the MSYS2 MinGW64 terminal from the Start Menu</w:t>
      </w:r>
      <w:r w:rsidRPr="006C4670">
        <w:br/>
        <w:t>(the window title should start with MINGW64).</w:t>
      </w:r>
    </w:p>
    <w:p w14:paraId="2D7DAD55" w14:textId="77777777" w:rsidR="006C4670" w:rsidRPr="006C4670" w:rsidRDefault="006C4670" w:rsidP="007D1C25">
      <w:pPr>
        <w:pStyle w:val="Heading2"/>
      </w:pPr>
      <w:bookmarkStart w:id="8" w:name="_Toc212780749"/>
      <w:r w:rsidRPr="006C4670">
        <w:t>B3) Update and synchronize packages</w:t>
      </w:r>
      <w:bookmarkEnd w:id="8"/>
    </w:p>
    <w:p w14:paraId="496F53C5" w14:textId="77777777" w:rsidR="006C4670" w:rsidRPr="006C4670" w:rsidRDefault="006C4670" w:rsidP="006C4670">
      <w:r w:rsidRPr="006C4670">
        <w:t>In the MinGW64 terminal:</w:t>
      </w:r>
    </w:p>
    <w:p w14:paraId="4EED87C1" w14:textId="77777777" w:rsidR="006C4670" w:rsidRPr="006C4670" w:rsidRDefault="006C4670" w:rsidP="006C4670">
      <w:pPr>
        <w:rPr>
          <w:rFonts w:ascii="Consolas" w:hAnsi="Consolas"/>
        </w:rPr>
      </w:pPr>
      <w:proofErr w:type="spellStart"/>
      <w:r w:rsidRPr="006C4670">
        <w:rPr>
          <w:rFonts w:ascii="Consolas" w:hAnsi="Consolas"/>
        </w:rPr>
        <w:t>pacman</w:t>
      </w:r>
      <w:proofErr w:type="spellEnd"/>
      <w:r w:rsidRPr="006C4670">
        <w:rPr>
          <w:rFonts w:ascii="Consolas" w:hAnsi="Consolas"/>
        </w:rPr>
        <w:t xml:space="preserve"> -</w:t>
      </w:r>
      <w:proofErr w:type="spellStart"/>
      <w:r w:rsidRPr="006C4670">
        <w:rPr>
          <w:rFonts w:ascii="Consolas" w:hAnsi="Consolas"/>
        </w:rPr>
        <w:t>Syu</w:t>
      </w:r>
      <w:proofErr w:type="spellEnd"/>
    </w:p>
    <w:p w14:paraId="097DD321" w14:textId="77777777" w:rsidR="006C4670" w:rsidRPr="006C4670" w:rsidRDefault="006C4670" w:rsidP="006C4670">
      <w:r w:rsidRPr="006C4670">
        <w:t># If asked to close/reopen, do so, then:</w:t>
      </w:r>
    </w:p>
    <w:p w14:paraId="3B194E90" w14:textId="77777777" w:rsidR="006C4670" w:rsidRPr="006C4670" w:rsidRDefault="006C4670" w:rsidP="006C4670">
      <w:pPr>
        <w:rPr>
          <w:rFonts w:ascii="Consolas" w:hAnsi="Consolas"/>
        </w:rPr>
      </w:pPr>
      <w:proofErr w:type="spellStart"/>
      <w:r w:rsidRPr="006C4670">
        <w:rPr>
          <w:rFonts w:ascii="Consolas" w:hAnsi="Consolas"/>
        </w:rPr>
        <w:t>pacman</w:t>
      </w:r>
      <w:proofErr w:type="spellEnd"/>
      <w:r w:rsidRPr="006C4670">
        <w:rPr>
          <w:rFonts w:ascii="Consolas" w:hAnsi="Consolas"/>
        </w:rPr>
        <w:t xml:space="preserve"> -Su</w:t>
      </w:r>
    </w:p>
    <w:p w14:paraId="54E7BF48" w14:textId="77777777" w:rsidR="006C4670" w:rsidRPr="006C4670" w:rsidRDefault="006C4670" w:rsidP="006C4670">
      <w:r w:rsidRPr="006C4670">
        <w:t>This ensures MSYS2 is fully up to date before you install the toolchain.</w:t>
      </w:r>
    </w:p>
    <w:p w14:paraId="37D6779A" w14:textId="77777777" w:rsidR="006C4670" w:rsidRPr="006C4670" w:rsidRDefault="006C4670" w:rsidP="007D1C25">
      <w:pPr>
        <w:pStyle w:val="Heading2"/>
      </w:pPr>
      <w:bookmarkStart w:id="9" w:name="_Toc212780750"/>
      <w:r w:rsidRPr="006C4670">
        <w:t>B4) Install compiler, GTK4 development libraries, and tools</w:t>
      </w:r>
      <w:bookmarkEnd w:id="9"/>
    </w:p>
    <w:p w14:paraId="39B72B2F" w14:textId="77777777" w:rsidR="006C4670" w:rsidRPr="006C4670" w:rsidRDefault="006C4670" w:rsidP="006C4670">
      <w:r w:rsidRPr="006C4670">
        <w:t>In the MinGW64 terminal (run each command line separately):</w:t>
      </w:r>
    </w:p>
    <w:p w14:paraId="4300748E" w14:textId="77777777" w:rsidR="006C4670" w:rsidRPr="006C4670" w:rsidRDefault="006C4670" w:rsidP="006C4670">
      <w:pPr>
        <w:rPr>
          <w:rFonts w:ascii="Consolas" w:hAnsi="Consolas"/>
        </w:rPr>
      </w:pPr>
      <w:proofErr w:type="spellStart"/>
      <w:r w:rsidRPr="006C4670">
        <w:rPr>
          <w:rFonts w:ascii="Consolas" w:hAnsi="Consolas"/>
        </w:rPr>
        <w:t>pacman</w:t>
      </w:r>
      <w:proofErr w:type="spellEnd"/>
      <w:r w:rsidRPr="006C4670">
        <w:rPr>
          <w:rFonts w:ascii="Consolas" w:hAnsi="Consolas"/>
        </w:rPr>
        <w:t xml:space="preserve"> -S mingw-w64-x86_64-toolchain</w:t>
      </w:r>
    </w:p>
    <w:p w14:paraId="03843432" w14:textId="77777777" w:rsidR="006C4670" w:rsidRPr="006C4670" w:rsidRDefault="006C4670" w:rsidP="006C4670">
      <w:pPr>
        <w:rPr>
          <w:rFonts w:ascii="Consolas" w:hAnsi="Consolas"/>
        </w:rPr>
      </w:pPr>
      <w:proofErr w:type="spellStart"/>
      <w:r w:rsidRPr="006C4670">
        <w:rPr>
          <w:rFonts w:ascii="Consolas" w:hAnsi="Consolas"/>
        </w:rPr>
        <w:t>pacman</w:t>
      </w:r>
      <w:proofErr w:type="spellEnd"/>
      <w:r w:rsidRPr="006C4670">
        <w:rPr>
          <w:rFonts w:ascii="Consolas" w:hAnsi="Consolas"/>
        </w:rPr>
        <w:t xml:space="preserve"> -S mingw-w64-x86_64-gtk4</w:t>
      </w:r>
    </w:p>
    <w:p w14:paraId="01D31605" w14:textId="77777777" w:rsidR="006C4670" w:rsidRPr="006C4670" w:rsidRDefault="006C4670" w:rsidP="006C4670">
      <w:pPr>
        <w:rPr>
          <w:rFonts w:ascii="Consolas" w:hAnsi="Consolas"/>
        </w:rPr>
      </w:pPr>
      <w:proofErr w:type="spellStart"/>
      <w:r w:rsidRPr="006C4670">
        <w:rPr>
          <w:rFonts w:ascii="Consolas" w:hAnsi="Consolas"/>
        </w:rPr>
        <w:t>pacman</w:t>
      </w:r>
      <w:proofErr w:type="spellEnd"/>
      <w:r w:rsidRPr="006C4670">
        <w:rPr>
          <w:rFonts w:ascii="Consolas" w:hAnsi="Consolas"/>
        </w:rPr>
        <w:t xml:space="preserve"> -S mingw-w64-x86_64-pkg-config</w:t>
      </w:r>
    </w:p>
    <w:p w14:paraId="1A00659B" w14:textId="77777777" w:rsidR="006C4670" w:rsidRPr="006C4670" w:rsidRDefault="006C4670" w:rsidP="006C4670">
      <w:pPr>
        <w:rPr>
          <w:rFonts w:ascii="Consolas" w:hAnsi="Consolas"/>
        </w:rPr>
      </w:pPr>
      <w:proofErr w:type="spellStart"/>
      <w:r w:rsidRPr="006C4670">
        <w:rPr>
          <w:rFonts w:ascii="Consolas" w:hAnsi="Consolas"/>
        </w:rPr>
        <w:t>pacman</w:t>
      </w:r>
      <w:proofErr w:type="spellEnd"/>
      <w:r w:rsidRPr="006C4670">
        <w:rPr>
          <w:rFonts w:ascii="Consolas" w:hAnsi="Consolas"/>
        </w:rPr>
        <w:t xml:space="preserve"> -S make git</w:t>
      </w:r>
    </w:p>
    <w:p w14:paraId="1C46B019" w14:textId="77777777" w:rsidR="006C4670" w:rsidRPr="006C4670" w:rsidRDefault="006C4670" w:rsidP="006C4670">
      <w:r w:rsidRPr="006C4670">
        <w:t xml:space="preserve">These packages </w:t>
      </w:r>
      <w:proofErr w:type="gramStart"/>
      <w:r w:rsidRPr="006C4670">
        <w:t>install</w:t>
      </w:r>
      <w:proofErr w:type="gramEnd"/>
      <w:r w:rsidRPr="006C4670">
        <w:t>:</w:t>
      </w:r>
    </w:p>
    <w:p w14:paraId="5EDE6FD2" w14:textId="77777777" w:rsidR="006C4670" w:rsidRPr="006C4670" w:rsidRDefault="006C4670" w:rsidP="006C4670">
      <w:pPr>
        <w:numPr>
          <w:ilvl w:val="0"/>
          <w:numId w:val="16"/>
        </w:numPr>
      </w:pPr>
      <w:proofErr w:type="spellStart"/>
      <w:r w:rsidRPr="006C4670">
        <w:t>gcc</w:t>
      </w:r>
      <w:proofErr w:type="spellEnd"/>
      <w:r w:rsidRPr="006C4670">
        <w:t>/g++ — the C compiler for Windows x64</w:t>
      </w:r>
    </w:p>
    <w:p w14:paraId="1674A2BC" w14:textId="77777777" w:rsidR="006C4670" w:rsidRPr="006C4670" w:rsidRDefault="006C4670" w:rsidP="006C4670">
      <w:pPr>
        <w:numPr>
          <w:ilvl w:val="0"/>
          <w:numId w:val="16"/>
        </w:numPr>
      </w:pPr>
      <w:r w:rsidRPr="006C4670">
        <w:t>GTK4 headers and libraries</w:t>
      </w:r>
    </w:p>
    <w:p w14:paraId="1393B8CD" w14:textId="77777777" w:rsidR="006C4670" w:rsidRPr="006C4670" w:rsidRDefault="006C4670" w:rsidP="006C4670">
      <w:pPr>
        <w:numPr>
          <w:ilvl w:val="0"/>
          <w:numId w:val="16"/>
        </w:numPr>
      </w:pPr>
      <w:r w:rsidRPr="006C4670">
        <w:t xml:space="preserve">pkg-config — used by </w:t>
      </w:r>
      <w:proofErr w:type="gramStart"/>
      <w:r w:rsidRPr="006C4670">
        <w:t xml:space="preserve">the </w:t>
      </w:r>
      <w:proofErr w:type="spellStart"/>
      <w:r w:rsidRPr="006C4670">
        <w:t>Makefile</w:t>
      </w:r>
      <w:proofErr w:type="spellEnd"/>
      <w:proofErr w:type="gramEnd"/>
      <w:r w:rsidRPr="006C4670">
        <w:t xml:space="preserve"> to retrieve GTK compiler flags</w:t>
      </w:r>
    </w:p>
    <w:p w14:paraId="25255449" w14:textId="77777777" w:rsidR="006C4670" w:rsidRPr="006C4670" w:rsidRDefault="006C4670" w:rsidP="006C4670">
      <w:pPr>
        <w:numPr>
          <w:ilvl w:val="0"/>
          <w:numId w:val="16"/>
        </w:numPr>
      </w:pPr>
      <w:r w:rsidRPr="006C4670">
        <w:t>make — for building the project</w:t>
      </w:r>
    </w:p>
    <w:p w14:paraId="241F36C2" w14:textId="77777777" w:rsidR="006C4670" w:rsidRPr="006C4670" w:rsidRDefault="006C4670" w:rsidP="006C4670">
      <w:pPr>
        <w:numPr>
          <w:ilvl w:val="0"/>
          <w:numId w:val="16"/>
        </w:numPr>
      </w:pPr>
      <w:r w:rsidRPr="006C4670">
        <w:t>git (</w:t>
      </w:r>
      <w:proofErr w:type="gramStart"/>
      <w:r w:rsidRPr="006C4670">
        <w:t>optional) —</w:t>
      </w:r>
      <w:proofErr w:type="gramEnd"/>
      <w:r w:rsidRPr="006C4670">
        <w:t xml:space="preserve"> to clone the repository</w:t>
      </w:r>
    </w:p>
    <w:p w14:paraId="6142B38C" w14:textId="77777777" w:rsidR="006C4670" w:rsidRPr="006C4670" w:rsidRDefault="006C4670" w:rsidP="002848AF">
      <w:pPr>
        <w:pStyle w:val="Heading2"/>
      </w:pPr>
      <w:bookmarkStart w:id="10" w:name="_Toc212780751"/>
      <w:r w:rsidRPr="006C4670">
        <w:lastRenderedPageBreak/>
        <w:t>B5) Verify the installation</w:t>
      </w:r>
      <w:bookmarkEnd w:id="10"/>
    </w:p>
    <w:p w14:paraId="56EEF386" w14:textId="77777777" w:rsidR="006C4670" w:rsidRPr="006C4670" w:rsidRDefault="006C4670" w:rsidP="006C4670">
      <w:pPr>
        <w:rPr>
          <w:rFonts w:ascii="Consolas" w:hAnsi="Consolas"/>
        </w:rPr>
      </w:pPr>
      <w:r w:rsidRPr="006C4670">
        <w:t>Run:</w:t>
      </w:r>
    </w:p>
    <w:p w14:paraId="28014A93" w14:textId="77777777" w:rsidR="006C4670" w:rsidRPr="006C4670" w:rsidRDefault="006C4670" w:rsidP="006C4670">
      <w:pPr>
        <w:rPr>
          <w:rFonts w:ascii="Consolas" w:hAnsi="Consolas"/>
        </w:rPr>
      </w:pPr>
      <w:r w:rsidRPr="006C4670">
        <w:rPr>
          <w:rFonts w:ascii="Consolas" w:hAnsi="Consolas"/>
        </w:rPr>
        <w:t>pkg-config --</w:t>
      </w:r>
      <w:proofErr w:type="spellStart"/>
      <w:r w:rsidRPr="006C4670">
        <w:rPr>
          <w:rFonts w:ascii="Consolas" w:hAnsi="Consolas"/>
        </w:rPr>
        <w:t>modversion</w:t>
      </w:r>
      <w:proofErr w:type="spellEnd"/>
      <w:r w:rsidRPr="006C4670">
        <w:rPr>
          <w:rFonts w:ascii="Consolas" w:hAnsi="Consolas"/>
        </w:rPr>
        <w:t xml:space="preserve"> gtk4</w:t>
      </w:r>
    </w:p>
    <w:p w14:paraId="5496BCA6" w14:textId="77777777" w:rsidR="006C4670" w:rsidRPr="006C4670" w:rsidRDefault="006C4670" w:rsidP="006C4670">
      <w:r w:rsidRPr="006C4670">
        <w:t>Expected output: a version number such as 4.14.3</w:t>
      </w:r>
      <w:r w:rsidRPr="006C4670">
        <w:br/>
        <w:t>(if you get an error, ensure you are in the MinGW64 shell, not plain MSYS).</w:t>
      </w:r>
    </w:p>
    <w:p w14:paraId="35CFFE94" w14:textId="77777777" w:rsidR="006C4670" w:rsidRPr="006C4670" w:rsidRDefault="006C4670" w:rsidP="006C4670">
      <w:r w:rsidRPr="006C4670">
        <w:t>You can also check the compiler:</w:t>
      </w:r>
    </w:p>
    <w:p w14:paraId="0766382E" w14:textId="77777777" w:rsidR="006C4670" w:rsidRPr="006C4670" w:rsidRDefault="006C4670" w:rsidP="006C4670">
      <w:pPr>
        <w:rPr>
          <w:rFonts w:ascii="Consolas" w:hAnsi="Consolas"/>
        </w:rPr>
      </w:pPr>
      <w:proofErr w:type="spellStart"/>
      <w:r w:rsidRPr="006C4670">
        <w:rPr>
          <w:rFonts w:ascii="Consolas" w:hAnsi="Consolas"/>
        </w:rPr>
        <w:t>gcc</w:t>
      </w:r>
      <w:proofErr w:type="spellEnd"/>
      <w:r w:rsidRPr="006C4670">
        <w:rPr>
          <w:rFonts w:ascii="Consolas" w:hAnsi="Consolas"/>
        </w:rPr>
        <w:t xml:space="preserve"> --version</w:t>
      </w:r>
    </w:p>
    <w:p w14:paraId="676D9DD7" w14:textId="77777777" w:rsidR="006C4670" w:rsidRPr="006C4670" w:rsidRDefault="006C4670" w:rsidP="001E5EE2">
      <w:pPr>
        <w:pStyle w:val="Heading2"/>
      </w:pPr>
      <w:bookmarkStart w:id="11" w:name="_Toc212780752"/>
      <w:r w:rsidRPr="006C4670">
        <w:t>B6) Get the source code</w:t>
      </w:r>
      <w:bookmarkEnd w:id="11"/>
    </w:p>
    <w:p w14:paraId="734D3DB5" w14:textId="77777777" w:rsidR="006C4670" w:rsidRPr="006C4670" w:rsidRDefault="006C4670" w:rsidP="006C4670">
      <w:r w:rsidRPr="006C4670">
        <w:t>If you don’t already have the project, clone it:</w:t>
      </w:r>
    </w:p>
    <w:p w14:paraId="75454B93" w14:textId="77777777" w:rsidR="006C4670" w:rsidRPr="006C4670" w:rsidRDefault="006C4670" w:rsidP="006C4670">
      <w:pPr>
        <w:rPr>
          <w:rFonts w:ascii="Consolas" w:hAnsi="Consolas"/>
        </w:rPr>
      </w:pPr>
      <w:r w:rsidRPr="006C4670">
        <w:rPr>
          <w:rFonts w:ascii="Consolas" w:hAnsi="Consolas"/>
        </w:rPr>
        <w:t>cd /c/path/to/your/workspace</w:t>
      </w:r>
    </w:p>
    <w:p w14:paraId="7E714C4C" w14:textId="77777777" w:rsidR="006C4670" w:rsidRPr="006C4670" w:rsidRDefault="006C4670" w:rsidP="006C4670">
      <w:pPr>
        <w:rPr>
          <w:rFonts w:ascii="Consolas" w:hAnsi="Consolas"/>
        </w:rPr>
      </w:pPr>
      <w:r w:rsidRPr="006C4670">
        <w:rPr>
          <w:rFonts w:ascii="Consolas" w:hAnsi="Consolas"/>
        </w:rPr>
        <w:t>git clone https://github.com/laura7durieux/OCTAVie_FPGA_release.git</w:t>
      </w:r>
    </w:p>
    <w:p w14:paraId="5B88F03A" w14:textId="77777777" w:rsidR="006C4670" w:rsidRPr="006C4670" w:rsidRDefault="006C4670" w:rsidP="006C4670">
      <w:r w:rsidRPr="006C4670">
        <w:t>Source folder for the PC software:</w:t>
      </w:r>
    </w:p>
    <w:p w14:paraId="2F74BB36" w14:textId="77777777" w:rsidR="006C4670" w:rsidRPr="006C4670" w:rsidRDefault="006C4670" w:rsidP="006C4670">
      <w:proofErr w:type="spellStart"/>
      <w:r w:rsidRPr="006C4670">
        <w:t>OCTAVie_FPGA_release</w:t>
      </w:r>
      <w:proofErr w:type="spellEnd"/>
      <w:r w:rsidRPr="006C4670">
        <w:t>/4.software_pc/1.sources/</w:t>
      </w:r>
    </w:p>
    <w:p w14:paraId="0069FA62" w14:textId="77777777" w:rsidR="006C4670" w:rsidRPr="006C4670" w:rsidRDefault="006C4670" w:rsidP="00283C4D">
      <w:pPr>
        <w:pStyle w:val="Heading2"/>
      </w:pPr>
      <w:bookmarkStart w:id="12" w:name="_Toc212780753"/>
      <w:r w:rsidRPr="006C4670">
        <w:t>B7) Build the software</w:t>
      </w:r>
      <w:bookmarkEnd w:id="12"/>
    </w:p>
    <w:p w14:paraId="7CB72AF5" w14:textId="77777777" w:rsidR="006C4670" w:rsidRPr="006C4670" w:rsidRDefault="006C4670" w:rsidP="006C4670">
      <w:pPr>
        <w:numPr>
          <w:ilvl w:val="0"/>
          <w:numId w:val="17"/>
        </w:numPr>
      </w:pPr>
      <w:r w:rsidRPr="006C4670">
        <w:t>Enter the source directory:</w:t>
      </w:r>
    </w:p>
    <w:p w14:paraId="19F80367" w14:textId="77777777" w:rsidR="006C4670" w:rsidRPr="006C4670" w:rsidRDefault="006C4670" w:rsidP="00283C4D">
      <w:pPr>
        <w:rPr>
          <w:rFonts w:ascii="Consolas" w:hAnsi="Consolas"/>
        </w:rPr>
      </w:pPr>
      <w:r w:rsidRPr="006C4670">
        <w:rPr>
          <w:rFonts w:ascii="Consolas" w:hAnsi="Consolas"/>
        </w:rPr>
        <w:t>cd /c/path/to/</w:t>
      </w:r>
      <w:proofErr w:type="spellStart"/>
      <w:r w:rsidRPr="006C4670">
        <w:rPr>
          <w:rFonts w:ascii="Consolas" w:hAnsi="Consolas"/>
        </w:rPr>
        <w:t>OCTAVie_FPGA_release</w:t>
      </w:r>
      <w:proofErr w:type="spellEnd"/>
      <w:r w:rsidRPr="006C4670">
        <w:rPr>
          <w:rFonts w:ascii="Consolas" w:hAnsi="Consolas"/>
        </w:rPr>
        <w:t>/4.software_pc/1.sources</w:t>
      </w:r>
    </w:p>
    <w:p w14:paraId="5AA734CC" w14:textId="77777777" w:rsidR="006C4670" w:rsidRPr="006C4670" w:rsidRDefault="006C4670" w:rsidP="006C4670">
      <w:pPr>
        <w:numPr>
          <w:ilvl w:val="0"/>
          <w:numId w:val="17"/>
        </w:numPr>
      </w:pPr>
      <w:r w:rsidRPr="006C4670">
        <w:t xml:space="preserve">Compile using </w:t>
      </w:r>
      <w:proofErr w:type="gramStart"/>
      <w:r w:rsidRPr="006C4670">
        <w:t xml:space="preserve">the </w:t>
      </w:r>
      <w:proofErr w:type="spellStart"/>
      <w:r w:rsidRPr="006C4670">
        <w:t>Makefile</w:t>
      </w:r>
      <w:proofErr w:type="spellEnd"/>
      <w:proofErr w:type="gramEnd"/>
      <w:r w:rsidRPr="006C4670">
        <w:t>:</w:t>
      </w:r>
    </w:p>
    <w:p w14:paraId="5BA160A8" w14:textId="77777777" w:rsidR="006C4670" w:rsidRPr="006C4670" w:rsidRDefault="006C4670" w:rsidP="00283C4D">
      <w:pPr>
        <w:rPr>
          <w:rFonts w:ascii="Consolas" w:hAnsi="Consolas"/>
        </w:rPr>
      </w:pPr>
      <w:r w:rsidRPr="006C4670">
        <w:rPr>
          <w:rFonts w:ascii="Consolas" w:hAnsi="Consolas"/>
        </w:rPr>
        <w:t>make</w:t>
      </w:r>
    </w:p>
    <w:p w14:paraId="5905F21C" w14:textId="77777777" w:rsidR="006C4670" w:rsidRPr="006C4670" w:rsidRDefault="006C4670" w:rsidP="006C4670">
      <w:r w:rsidRPr="006C4670">
        <w:t xml:space="preserve">The </w:t>
      </w:r>
      <w:proofErr w:type="spellStart"/>
      <w:r w:rsidRPr="006C4670">
        <w:t>Makefile</w:t>
      </w:r>
      <w:proofErr w:type="spellEnd"/>
      <w:r w:rsidRPr="006C4670">
        <w:t xml:space="preserve"> will:</w:t>
      </w:r>
    </w:p>
    <w:p w14:paraId="5425F749" w14:textId="77777777" w:rsidR="006C4670" w:rsidRPr="006C4670" w:rsidRDefault="006C4670" w:rsidP="006C4670">
      <w:pPr>
        <w:numPr>
          <w:ilvl w:val="0"/>
          <w:numId w:val="18"/>
        </w:numPr>
      </w:pPr>
      <w:r w:rsidRPr="006C4670">
        <w:t>Compile each source file with:</w:t>
      </w:r>
    </w:p>
    <w:p w14:paraId="4F8C8090" w14:textId="77777777" w:rsidR="006C4670" w:rsidRPr="006C4670" w:rsidRDefault="006C4670" w:rsidP="006C4670">
      <w:pPr>
        <w:numPr>
          <w:ilvl w:val="0"/>
          <w:numId w:val="18"/>
        </w:numPr>
      </w:pPr>
      <w:proofErr w:type="spellStart"/>
      <w:r w:rsidRPr="006C4670">
        <w:t>gcc</w:t>
      </w:r>
      <w:proofErr w:type="spellEnd"/>
      <w:r w:rsidRPr="006C4670">
        <w:t xml:space="preserve"> -c `pkg-config gtk4 --</w:t>
      </w:r>
      <w:proofErr w:type="spellStart"/>
      <w:r w:rsidRPr="006C4670">
        <w:t>cflags</w:t>
      </w:r>
      <w:proofErr w:type="spellEnd"/>
      <w:r w:rsidRPr="006C4670">
        <w:t>` &lt;source&gt;.c -D_REENTRANT -DOS_WIN</w:t>
      </w:r>
    </w:p>
    <w:p w14:paraId="5C2CF45F" w14:textId="77777777" w:rsidR="006C4670" w:rsidRPr="006C4670" w:rsidRDefault="006C4670" w:rsidP="006C4670">
      <w:pPr>
        <w:numPr>
          <w:ilvl w:val="0"/>
          <w:numId w:val="18"/>
        </w:numPr>
      </w:pPr>
      <w:r w:rsidRPr="006C4670">
        <w:t>Link all object files into one executable:</w:t>
      </w:r>
    </w:p>
    <w:p w14:paraId="43A7B51B" w14:textId="77777777" w:rsidR="006C4670" w:rsidRPr="006C4670" w:rsidRDefault="006C4670" w:rsidP="006C4670">
      <w:pPr>
        <w:numPr>
          <w:ilvl w:val="0"/>
          <w:numId w:val="18"/>
        </w:numPr>
      </w:pPr>
      <w:proofErr w:type="spellStart"/>
      <w:r w:rsidRPr="006C4670">
        <w:t>gcc</w:t>
      </w:r>
      <w:proofErr w:type="spellEnd"/>
      <w:r w:rsidRPr="006C4670">
        <w:t xml:space="preserve"> </w:t>
      </w:r>
      <w:proofErr w:type="spellStart"/>
      <w:proofErr w:type="gramStart"/>
      <w:r w:rsidRPr="006C4670">
        <w:t>main.o</w:t>
      </w:r>
      <w:proofErr w:type="spellEnd"/>
      <w:proofErr w:type="gramEnd"/>
      <w:r w:rsidRPr="006C4670">
        <w:t xml:space="preserve"> </w:t>
      </w:r>
      <w:proofErr w:type="spellStart"/>
      <w:proofErr w:type="gramStart"/>
      <w:r w:rsidRPr="006C4670">
        <w:t>gui.o</w:t>
      </w:r>
      <w:proofErr w:type="spellEnd"/>
      <w:proofErr w:type="gramEnd"/>
      <w:r w:rsidRPr="006C4670">
        <w:t xml:space="preserve"> </w:t>
      </w:r>
      <w:proofErr w:type="spellStart"/>
      <w:proofErr w:type="gramStart"/>
      <w:r w:rsidRPr="006C4670">
        <w:t>io.o</w:t>
      </w:r>
      <w:proofErr w:type="spellEnd"/>
      <w:proofErr w:type="gramEnd"/>
      <w:r w:rsidRPr="006C4670">
        <w:t xml:space="preserve"> -o OCTAVie `pkg-config gtk4 --libs` -</w:t>
      </w:r>
      <w:proofErr w:type="spellStart"/>
      <w:r w:rsidRPr="006C4670">
        <w:t>lm</w:t>
      </w:r>
      <w:proofErr w:type="spellEnd"/>
      <w:r w:rsidRPr="006C4670">
        <w:t xml:space="preserve"> -</w:t>
      </w:r>
      <w:proofErr w:type="spellStart"/>
      <w:r w:rsidRPr="006C4670">
        <w:t>lpthread</w:t>
      </w:r>
      <w:proofErr w:type="spellEnd"/>
    </w:p>
    <w:p w14:paraId="13DBA96C" w14:textId="77777777" w:rsidR="006C4670" w:rsidRPr="006C4670" w:rsidRDefault="006C4670" w:rsidP="006C4670">
      <w:pPr>
        <w:numPr>
          <w:ilvl w:val="0"/>
          <w:numId w:val="19"/>
        </w:numPr>
      </w:pPr>
      <w:r w:rsidRPr="006C4670">
        <w:t>If everything is successful, you’ll see a new file:</w:t>
      </w:r>
    </w:p>
    <w:p w14:paraId="6CFF5B30" w14:textId="77777777" w:rsidR="006C4670" w:rsidRPr="006C4670" w:rsidRDefault="006C4670" w:rsidP="006C4670">
      <w:pPr>
        <w:numPr>
          <w:ilvl w:val="0"/>
          <w:numId w:val="19"/>
        </w:numPr>
      </w:pPr>
      <w:r w:rsidRPr="006C4670">
        <w:t>OCTAVie.exe</w:t>
      </w:r>
    </w:p>
    <w:p w14:paraId="7082C47E" w14:textId="77777777" w:rsidR="006C4670" w:rsidRPr="006C4670" w:rsidRDefault="006C4670" w:rsidP="00225FAE">
      <w:pPr>
        <w:pStyle w:val="Heading2"/>
      </w:pPr>
      <w:bookmarkStart w:id="13" w:name="_Toc212780754"/>
      <w:r w:rsidRPr="006C4670">
        <w:t xml:space="preserve">B8) Move the executable to </w:t>
      </w:r>
      <w:proofErr w:type="gramStart"/>
      <w:r w:rsidRPr="006C4670">
        <w:t>the build</w:t>
      </w:r>
      <w:proofErr w:type="gramEnd"/>
      <w:r w:rsidRPr="006C4670">
        <w:t xml:space="preserve"> folder (optional)</w:t>
      </w:r>
      <w:bookmarkEnd w:id="13"/>
    </w:p>
    <w:p w14:paraId="63B9069D" w14:textId="77777777" w:rsidR="006C4670" w:rsidRPr="006C4670" w:rsidRDefault="006C4670" w:rsidP="006C4670">
      <w:r w:rsidRPr="006C4670">
        <w:t>For consistency with the repository layout:</w:t>
      </w:r>
    </w:p>
    <w:p w14:paraId="4C3FA427" w14:textId="77777777" w:rsidR="006C4670" w:rsidRPr="006C4670" w:rsidRDefault="006C4670" w:rsidP="006C4670">
      <w:pPr>
        <w:rPr>
          <w:rFonts w:ascii="Consolas" w:hAnsi="Consolas"/>
        </w:rPr>
      </w:pPr>
      <w:proofErr w:type="spellStart"/>
      <w:r w:rsidRPr="006C4670">
        <w:rPr>
          <w:rFonts w:ascii="Consolas" w:hAnsi="Consolas"/>
        </w:rPr>
        <w:t>mkdir</w:t>
      </w:r>
      <w:proofErr w:type="spellEnd"/>
      <w:r w:rsidRPr="006C4670">
        <w:rPr>
          <w:rFonts w:ascii="Consolas" w:hAnsi="Consolas"/>
        </w:rPr>
        <w:t xml:space="preserve"> -p ../2.build</w:t>
      </w:r>
    </w:p>
    <w:p w14:paraId="40895452" w14:textId="77777777" w:rsidR="006C4670" w:rsidRPr="006C4670" w:rsidRDefault="006C4670" w:rsidP="006C4670">
      <w:pPr>
        <w:rPr>
          <w:rFonts w:ascii="Consolas" w:hAnsi="Consolas"/>
        </w:rPr>
      </w:pPr>
      <w:r w:rsidRPr="006C4670">
        <w:rPr>
          <w:rFonts w:ascii="Consolas" w:hAnsi="Consolas"/>
        </w:rPr>
        <w:lastRenderedPageBreak/>
        <w:t>cp OCTAVie.exe ../2.build/OCTAVie.exe</w:t>
      </w:r>
    </w:p>
    <w:p w14:paraId="6ED1F3CE" w14:textId="77777777" w:rsidR="006C4670" w:rsidRPr="006C4670" w:rsidRDefault="006C4670" w:rsidP="00112267">
      <w:pPr>
        <w:pStyle w:val="Heading2"/>
      </w:pPr>
      <w:bookmarkStart w:id="14" w:name="_Toc212780755"/>
      <w:r w:rsidRPr="006C4670">
        <w:t>B9) Run the application</w:t>
      </w:r>
      <w:bookmarkEnd w:id="14"/>
    </w:p>
    <w:p w14:paraId="078327FD" w14:textId="77777777" w:rsidR="006C4670" w:rsidRPr="006C4670" w:rsidRDefault="006C4670" w:rsidP="006C4670">
      <w:r w:rsidRPr="006C4670">
        <w:t>You can launch the software in two ways:</w:t>
      </w:r>
    </w:p>
    <w:p w14:paraId="4DA1DC04" w14:textId="77777777" w:rsidR="006C4670" w:rsidRPr="006C4670" w:rsidRDefault="006C4670" w:rsidP="006C4670">
      <w:pPr>
        <w:rPr>
          <w:b/>
          <w:bCs/>
        </w:rPr>
      </w:pPr>
      <w:r w:rsidRPr="006C4670">
        <w:rPr>
          <w:b/>
          <w:bCs/>
        </w:rPr>
        <w:t>Option A — From the MinGW64 shell</w:t>
      </w:r>
    </w:p>
    <w:p w14:paraId="55826DC1" w14:textId="77777777" w:rsidR="006C4670" w:rsidRPr="006C4670" w:rsidRDefault="006C4670" w:rsidP="006C4670">
      <w:pPr>
        <w:rPr>
          <w:rFonts w:ascii="Consolas" w:hAnsi="Consolas"/>
        </w:rPr>
      </w:pPr>
      <w:r w:rsidRPr="006C4670">
        <w:rPr>
          <w:rFonts w:ascii="Consolas" w:hAnsi="Consolas"/>
        </w:rPr>
        <w:t>cd ../2.build</w:t>
      </w:r>
    </w:p>
    <w:p w14:paraId="07B958F6" w14:textId="77777777" w:rsidR="006C4670" w:rsidRPr="006C4670" w:rsidRDefault="006C4670" w:rsidP="006C4670">
      <w:pPr>
        <w:rPr>
          <w:rFonts w:ascii="Consolas" w:hAnsi="Consolas"/>
        </w:rPr>
      </w:pPr>
      <w:r w:rsidRPr="006C4670">
        <w:rPr>
          <w:rFonts w:ascii="Consolas" w:hAnsi="Consolas"/>
        </w:rPr>
        <w:t>./OCTAVie.exe</w:t>
      </w:r>
    </w:p>
    <w:p w14:paraId="6C9692A8" w14:textId="77777777" w:rsidR="006C4670" w:rsidRPr="006C4670" w:rsidRDefault="006C4670" w:rsidP="006C4670">
      <w:r w:rsidRPr="006C4670">
        <w:t>This uses the GTK4 libraries already available in C:\msys64\mingw64\bin.</w:t>
      </w:r>
    </w:p>
    <w:p w14:paraId="67852732" w14:textId="77777777" w:rsidR="006C4670" w:rsidRPr="006C4670" w:rsidRDefault="006C4670" w:rsidP="006C4670">
      <w:pPr>
        <w:rPr>
          <w:b/>
          <w:bCs/>
        </w:rPr>
      </w:pPr>
      <w:r w:rsidRPr="006C4670">
        <w:rPr>
          <w:b/>
          <w:bCs/>
        </w:rPr>
        <w:t>Option B — Directly from Windows Explorer</w:t>
      </w:r>
    </w:p>
    <w:p w14:paraId="7A3DA637" w14:textId="77777777" w:rsidR="006C4670" w:rsidRPr="006C4670" w:rsidRDefault="006C4670" w:rsidP="006C4670">
      <w:r w:rsidRPr="006C4670">
        <w:t>If you prefer to double-click the .exe, ensure the GTK4 runtime is installed (as described in Case A) or add the following to your Windows PATH:</w:t>
      </w:r>
    </w:p>
    <w:p w14:paraId="2A1E9241" w14:textId="77777777" w:rsidR="006C4670" w:rsidRPr="006C4670" w:rsidRDefault="006C4670" w:rsidP="006C4670">
      <w:r w:rsidRPr="006C4670">
        <w:t>C:\msys64\mingw64\bin</w:t>
      </w:r>
    </w:p>
    <w:p w14:paraId="5BA7D1EB" w14:textId="77777777" w:rsidR="006C4670" w:rsidRPr="006C4670" w:rsidRDefault="006C4670" w:rsidP="00112267">
      <w:pPr>
        <w:pStyle w:val="Heading2"/>
      </w:pPr>
      <w:bookmarkStart w:id="15" w:name="_Toc212780756"/>
      <w:r w:rsidRPr="006C4670">
        <w:t>B10) Clean and rebuild</w:t>
      </w:r>
      <w:bookmarkEnd w:id="15"/>
    </w:p>
    <w:p w14:paraId="502D1117" w14:textId="77777777" w:rsidR="006C4670" w:rsidRPr="006C4670" w:rsidRDefault="006C4670" w:rsidP="006C4670">
      <w:pPr>
        <w:rPr>
          <w:rFonts w:ascii="Consolas" w:hAnsi="Consolas"/>
        </w:rPr>
      </w:pPr>
      <w:r w:rsidRPr="006C4670">
        <w:rPr>
          <w:rFonts w:ascii="Consolas" w:hAnsi="Consolas"/>
        </w:rPr>
        <w:t>make clean</w:t>
      </w:r>
    </w:p>
    <w:p w14:paraId="6BF58EB2" w14:textId="77777777" w:rsidR="006C4670" w:rsidRPr="006C4670" w:rsidRDefault="006C4670" w:rsidP="006C4670">
      <w:pPr>
        <w:rPr>
          <w:rFonts w:ascii="Consolas" w:hAnsi="Consolas"/>
        </w:rPr>
      </w:pPr>
      <w:r w:rsidRPr="006C4670">
        <w:rPr>
          <w:rFonts w:ascii="Consolas" w:hAnsi="Consolas"/>
        </w:rPr>
        <w:t>make</w:t>
      </w:r>
    </w:p>
    <w:p w14:paraId="46703FB8" w14:textId="77777777" w:rsidR="006C4670" w:rsidRPr="006C4670" w:rsidRDefault="006C4670" w:rsidP="006C4670">
      <w:r w:rsidRPr="006C4670">
        <w:t xml:space="preserve">The clean rule removes </w:t>
      </w:r>
      <w:proofErr w:type="gramStart"/>
      <w:r w:rsidRPr="006C4670">
        <w:t>all .o</w:t>
      </w:r>
      <w:proofErr w:type="gramEnd"/>
      <w:r w:rsidRPr="006C4670">
        <w:t xml:space="preserve"> files so you can perform a fresh build.</w:t>
      </w:r>
    </w:p>
    <w:p w14:paraId="276E73A5" w14:textId="77777777" w:rsidR="006C4670" w:rsidRPr="006C4670" w:rsidRDefault="006C4670" w:rsidP="00112267">
      <w:pPr>
        <w:pStyle w:val="Heading2"/>
      </w:pPr>
      <w:bookmarkStart w:id="16" w:name="_Toc212780757"/>
      <w:r w:rsidRPr="006C4670">
        <w:t>B11) Troubleshooting (build phase)</w:t>
      </w:r>
      <w:bookmarkEnd w:id="16"/>
    </w:p>
    <w:tbl>
      <w:tblPr>
        <w:tblStyle w:val="PlainTable4"/>
        <w:tblW w:w="0" w:type="auto"/>
        <w:tblLook w:val="04A0" w:firstRow="1" w:lastRow="0" w:firstColumn="1" w:lastColumn="0" w:noHBand="0" w:noVBand="1"/>
      </w:tblPr>
      <w:tblGrid>
        <w:gridCol w:w="2207"/>
        <w:gridCol w:w="2439"/>
        <w:gridCol w:w="3994"/>
      </w:tblGrid>
      <w:tr w:rsidR="006C4670" w:rsidRPr="006C4670" w14:paraId="7F72AC57" w14:textId="77777777" w:rsidTr="00944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573B4F" w14:textId="77777777" w:rsidR="006C4670" w:rsidRPr="006C4670" w:rsidRDefault="006C4670" w:rsidP="006C4670">
            <w:pPr>
              <w:spacing w:after="200" w:line="276" w:lineRule="auto"/>
            </w:pPr>
            <w:r w:rsidRPr="006C4670">
              <w:t>Error message</w:t>
            </w:r>
          </w:p>
        </w:tc>
        <w:tc>
          <w:tcPr>
            <w:tcW w:w="0" w:type="auto"/>
            <w:hideMark/>
          </w:tcPr>
          <w:p w14:paraId="548B32A5" w14:textId="77777777" w:rsidR="006C4670" w:rsidRPr="006C4670" w:rsidRDefault="006C4670" w:rsidP="006C4670">
            <w:pPr>
              <w:spacing w:after="200" w:line="276" w:lineRule="auto"/>
              <w:cnfStyle w:val="100000000000" w:firstRow="1" w:lastRow="0" w:firstColumn="0" w:lastColumn="0" w:oddVBand="0" w:evenVBand="0" w:oddHBand="0" w:evenHBand="0" w:firstRowFirstColumn="0" w:firstRowLastColumn="0" w:lastRowFirstColumn="0" w:lastRowLastColumn="0"/>
            </w:pPr>
            <w:r w:rsidRPr="006C4670">
              <w:t>Possible cause</w:t>
            </w:r>
          </w:p>
        </w:tc>
        <w:tc>
          <w:tcPr>
            <w:tcW w:w="0" w:type="auto"/>
            <w:hideMark/>
          </w:tcPr>
          <w:p w14:paraId="7B22C1D3" w14:textId="77777777" w:rsidR="006C4670" w:rsidRPr="006C4670" w:rsidRDefault="006C4670" w:rsidP="006C4670">
            <w:pPr>
              <w:spacing w:after="200" w:line="276" w:lineRule="auto"/>
              <w:cnfStyle w:val="100000000000" w:firstRow="1" w:lastRow="0" w:firstColumn="0" w:lastColumn="0" w:oddVBand="0" w:evenVBand="0" w:oddHBand="0" w:evenHBand="0" w:firstRowFirstColumn="0" w:firstRowLastColumn="0" w:lastRowFirstColumn="0" w:lastRowLastColumn="0"/>
            </w:pPr>
            <w:r w:rsidRPr="006C4670">
              <w:t>Fix</w:t>
            </w:r>
          </w:p>
        </w:tc>
      </w:tr>
      <w:tr w:rsidR="006C4670" w:rsidRPr="006C4670" w14:paraId="59AFEDDE" w14:textId="77777777" w:rsidTr="0094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4A8D00" w14:textId="77777777" w:rsidR="006C4670" w:rsidRPr="006C4670" w:rsidRDefault="006C4670" w:rsidP="006C4670">
            <w:pPr>
              <w:spacing w:after="200" w:line="276" w:lineRule="auto"/>
            </w:pPr>
            <w:r w:rsidRPr="006C4670">
              <w:t>pkg-config: command not found</w:t>
            </w:r>
          </w:p>
        </w:tc>
        <w:tc>
          <w:tcPr>
            <w:tcW w:w="0" w:type="auto"/>
            <w:hideMark/>
          </w:tcPr>
          <w:p w14:paraId="60101B87" w14:textId="77777777" w:rsidR="006C4670" w:rsidRPr="006C4670" w:rsidRDefault="006C4670" w:rsidP="006C4670">
            <w:pPr>
              <w:spacing w:after="200" w:line="276" w:lineRule="auto"/>
              <w:cnfStyle w:val="000000100000" w:firstRow="0" w:lastRow="0" w:firstColumn="0" w:lastColumn="0" w:oddVBand="0" w:evenVBand="0" w:oddHBand="1" w:evenHBand="0" w:firstRowFirstColumn="0" w:firstRowLastColumn="0" w:lastRowFirstColumn="0" w:lastRowLastColumn="0"/>
            </w:pPr>
            <w:r w:rsidRPr="006C4670">
              <w:t>You’re in the wrong shell or missing the package</w:t>
            </w:r>
          </w:p>
        </w:tc>
        <w:tc>
          <w:tcPr>
            <w:tcW w:w="0" w:type="auto"/>
            <w:hideMark/>
          </w:tcPr>
          <w:p w14:paraId="64FD04D9" w14:textId="77777777" w:rsidR="006C4670" w:rsidRPr="006C4670" w:rsidRDefault="006C4670" w:rsidP="006C4670">
            <w:pPr>
              <w:spacing w:after="200" w:line="276" w:lineRule="auto"/>
              <w:cnfStyle w:val="000000100000" w:firstRow="0" w:lastRow="0" w:firstColumn="0" w:lastColumn="0" w:oddVBand="0" w:evenVBand="0" w:oddHBand="1" w:evenHBand="0" w:firstRowFirstColumn="0" w:firstRowLastColumn="0" w:lastRowFirstColumn="0" w:lastRowLastColumn="0"/>
            </w:pPr>
            <w:r w:rsidRPr="006C4670">
              <w:t>Use MSYS2 MinGW64 and install mingw-w64-x86_64-pkg-config</w:t>
            </w:r>
          </w:p>
        </w:tc>
      </w:tr>
      <w:tr w:rsidR="006C4670" w:rsidRPr="006C4670" w14:paraId="4833E424" w14:textId="77777777" w:rsidTr="00944292">
        <w:tc>
          <w:tcPr>
            <w:cnfStyle w:val="001000000000" w:firstRow="0" w:lastRow="0" w:firstColumn="1" w:lastColumn="0" w:oddVBand="0" w:evenVBand="0" w:oddHBand="0" w:evenHBand="0" w:firstRowFirstColumn="0" w:firstRowLastColumn="0" w:lastRowFirstColumn="0" w:lastRowLastColumn="0"/>
            <w:tcW w:w="0" w:type="auto"/>
            <w:hideMark/>
          </w:tcPr>
          <w:p w14:paraId="4D455336" w14:textId="77777777" w:rsidR="006C4670" w:rsidRPr="006C4670" w:rsidRDefault="006C4670" w:rsidP="006C4670">
            <w:pPr>
              <w:spacing w:after="200" w:line="276" w:lineRule="auto"/>
            </w:pPr>
            <w:r w:rsidRPr="006C4670">
              <w:t>Package 'gtk4' not found</w:t>
            </w:r>
          </w:p>
        </w:tc>
        <w:tc>
          <w:tcPr>
            <w:tcW w:w="0" w:type="auto"/>
            <w:hideMark/>
          </w:tcPr>
          <w:p w14:paraId="7796183A" w14:textId="77777777" w:rsidR="006C4670" w:rsidRPr="006C4670" w:rsidRDefault="006C4670" w:rsidP="006C4670">
            <w:pPr>
              <w:spacing w:after="200" w:line="276" w:lineRule="auto"/>
              <w:cnfStyle w:val="000000000000" w:firstRow="0" w:lastRow="0" w:firstColumn="0" w:lastColumn="0" w:oddVBand="0" w:evenVBand="0" w:oddHBand="0" w:evenHBand="0" w:firstRowFirstColumn="0" w:firstRowLastColumn="0" w:lastRowFirstColumn="0" w:lastRowLastColumn="0"/>
            </w:pPr>
            <w:r w:rsidRPr="006C4670">
              <w:t>GTK4 dev libs missing</w:t>
            </w:r>
          </w:p>
        </w:tc>
        <w:tc>
          <w:tcPr>
            <w:tcW w:w="0" w:type="auto"/>
            <w:hideMark/>
          </w:tcPr>
          <w:p w14:paraId="542C7290" w14:textId="77777777" w:rsidR="006C4670" w:rsidRPr="006C4670" w:rsidRDefault="006C4670" w:rsidP="006C4670">
            <w:pPr>
              <w:spacing w:after="200" w:line="276" w:lineRule="auto"/>
              <w:cnfStyle w:val="000000000000" w:firstRow="0" w:lastRow="0" w:firstColumn="0" w:lastColumn="0" w:oddVBand="0" w:evenVBand="0" w:oddHBand="0" w:evenHBand="0" w:firstRowFirstColumn="0" w:firstRowLastColumn="0" w:lastRowFirstColumn="0" w:lastRowLastColumn="0"/>
            </w:pPr>
            <w:r w:rsidRPr="006C4670">
              <w:t xml:space="preserve">Run </w:t>
            </w:r>
            <w:proofErr w:type="spellStart"/>
            <w:r w:rsidRPr="006C4670">
              <w:t>pacman</w:t>
            </w:r>
            <w:proofErr w:type="spellEnd"/>
            <w:r w:rsidRPr="006C4670">
              <w:t xml:space="preserve"> -S mingw-w64-x86_64-gtk4</w:t>
            </w:r>
          </w:p>
        </w:tc>
      </w:tr>
      <w:tr w:rsidR="006C4670" w:rsidRPr="006C4670" w14:paraId="53861293" w14:textId="77777777" w:rsidTr="0094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C40D27" w14:textId="77777777" w:rsidR="006C4670" w:rsidRPr="006C4670" w:rsidRDefault="006C4670" w:rsidP="006C4670">
            <w:pPr>
              <w:spacing w:after="200" w:line="276" w:lineRule="auto"/>
            </w:pPr>
            <w:r w:rsidRPr="006C4670">
              <w:t>undefined reference to '</w:t>
            </w:r>
            <w:proofErr w:type="spellStart"/>
            <w:r w:rsidRPr="006C4670">
              <w:t>pthread</w:t>
            </w:r>
            <w:proofErr w:type="spellEnd"/>
            <w:r w:rsidRPr="006C4670">
              <w:t>_*'</w:t>
            </w:r>
          </w:p>
        </w:tc>
        <w:tc>
          <w:tcPr>
            <w:tcW w:w="0" w:type="auto"/>
            <w:hideMark/>
          </w:tcPr>
          <w:p w14:paraId="41393D00" w14:textId="77777777" w:rsidR="006C4670" w:rsidRPr="006C4670" w:rsidRDefault="006C4670" w:rsidP="006C4670">
            <w:pPr>
              <w:spacing w:after="200" w:line="276" w:lineRule="auto"/>
              <w:cnfStyle w:val="000000100000" w:firstRow="0" w:lastRow="0" w:firstColumn="0" w:lastColumn="0" w:oddVBand="0" w:evenVBand="0" w:oddHBand="1" w:evenHBand="0" w:firstRowFirstColumn="0" w:firstRowLastColumn="0" w:lastRowFirstColumn="0" w:lastRowLastColumn="0"/>
            </w:pPr>
            <w:r w:rsidRPr="006C4670">
              <w:t>Thread library linking issue</w:t>
            </w:r>
          </w:p>
        </w:tc>
        <w:tc>
          <w:tcPr>
            <w:tcW w:w="0" w:type="auto"/>
            <w:hideMark/>
          </w:tcPr>
          <w:p w14:paraId="4BE60CCE" w14:textId="77777777" w:rsidR="006C4670" w:rsidRPr="006C4670" w:rsidRDefault="006C4670" w:rsidP="006C4670">
            <w:pPr>
              <w:spacing w:after="200" w:line="276" w:lineRule="auto"/>
              <w:cnfStyle w:val="000000100000" w:firstRow="0" w:lastRow="0" w:firstColumn="0" w:lastColumn="0" w:oddVBand="0" w:evenVBand="0" w:oddHBand="1" w:evenHBand="0" w:firstRowFirstColumn="0" w:firstRowLastColumn="0" w:lastRowFirstColumn="0" w:lastRowLastColumn="0"/>
            </w:pPr>
            <w:r w:rsidRPr="006C4670">
              <w:t>Ensure -</w:t>
            </w:r>
            <w:proofErr w:type="spellStart"/>
            <w:r w:rsidRPr="006C4670">
              <w:t>lpthread</w:t>
            </w:r>
            <w:proofErr w:type="spellEnd"/>
            <w:r w:rsidRPr="006C4670">
              <w:t xml:space="preserve"> is present or try -</w:t>
            </w:r>
            <w:proofErr w:type="spellStart"/>
            <w:r w:rsidRPr="006C4670">
              <w:t>lwinpthread</w:t>
            </w:r>
            <w:proofErr w:type="spellEnd"/>
          </w:p>
        </w:tc>
      </w:tr>
      <w:tr w:rsidR="006C4670" w:rsidRPr="006C4670" w14:paraId="2DA53C9B" w14:textId="77777777" w:rsidTr="00944292">
        <w:tc>
          <w:tcPr>
            <w:cnfStyle w:val="001000000000" w:firstRow="0" w:lastRow="0" w:firstColumn="1" w:lastColumn="0" w:oddVBand="0" w:evenVBand="0" w:oddHBand="0" w:evenHBand="0" w:firstRowFirstColumn="0" w:firstRowLastColumn="0" w:lastRowFirstColumn="0" w:lastRowLastColumn="0"/>
            <w:tcW w:w="0" w:type="auto"/>
            <w:hideMark/>
          </w:tcPr>
          <w:p w14:paraId="59838624" w14:textId="77777777" w:rsidR="006C4670" w:rsidRPr="006C4670" w:rsidRDefault="006C4670" w:rsidP="006C4670">
            <w:pPr>
              <w:spacing w:after="200" w:line="276" w:lineRule="auto"/>
            </w:pPr>
            <w:r w:rsidRPr="006C4670">
              <w:t>rm not recognized</w:t>
            </w:r>
          </w:p>
        </w:tc>
        <w:tc>
          <w:tcPr>
            <w:tcW w:w="0" w:type="auto"/>
            <w:hideMark/>
          </w:tcPr>
          <w:p w14:paraId="25BDECC5" w14:textId="77777777" w:rsidR="006C4670" w:rsidRPr="006C4670" w:rsidRDefault="006C4670" w:rsidP="006C4670">
            <w:pPr>
              <w:spacing w:after="200" w:line="276" w:lineRule="auto"/>
              <w:cnfStyle w:val="000000000000" w:firstRow="0" w:lastRow="0" w:firstColumn="0" w:lastColumn="0" w:oddVBand="0" w:evenVBand="0" w:oddHBand="0" w:evenHBand="0" w:firstRowFirstColumn="0" w:firstRowLastColumn="0" w:lastRowFirstColumn="0" w:lastRowLastColumn="0"/>
            </w:pPr>
            <w:r w:rsidRPr="006C4670">
              <w:t>Running make clean from CMD</w:t>
            </w:r>
          </w:p>
        </w:tc>
        <w:tc>
          <w:tcPr>
            <w:tcW w:w="0" w:type="auto"/>
            <w:hideMark/>
          </w:tcPr>
          <w:p w14:paraId="0231054E" w14:textId="77777777" w:rsidR="006C4670" w:rsidRPr="006C4670" w:rsidRDefault="006C4670" w:rsidP="006C4670">
            <w:pPr>
              <w:spacing w:after="200" w:line="276" w:lineRule="auto"/>
              <w:cnfStyle w:val="000000000000" w:firstRow="0" w:lastRow="0" w:firstColumn="0" w:lastColumn="0" w:oddVBand="0" w:evenVBand="0" w:oddHBand="0" w:evenHBand="0" w:firstRowFirstColumn="0" w:firstRowLastColumn="0" w:lastRowFirstColumn="0" w:lastRowLastColumn="0"/>
            </w:pPr>
            <w:r w:rsidRPr="006C4670">
              <w:t>Run it inside the MinGW64 shell</w:t>
            </w:r>
          </w:p>
        </w:tc>
      </w:tr>
      <w:tr w:rsidR="006C4670" w:rsidRPr="006C4670" w14:paraId="4E3C9752" w14:textId="77777777" w:rsidTr="00944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12D3CA" w14:textId="77777777" w:rsidR="006C4670" w:rsidRPr="006C4670" w:rsidRDefault="006C4670" w:rsidP="006C4670">
            <w:pPr>
              <w:spacing w:after="200" w:line="276" w:lineRule="auto"/>
            </w:pPr>
            <w:r w:rsidRPr="006C4670">
              <w:t>.exe works only in shell</w:t>
            </w:r>
          </w:p>
        </w:tc>
        <w:tc>
          <w:tcPr>
            <w:tcW w:w="0" w:type="auto"/>
            <w:hideMark/>
          </w:tcPr>
          <w:p w14:paraId="6853AFD1" w14:textId="77777777" w:rsidR="006C4670" w:rsidRPr="006C4670" w:rsidRDefault="006C4670" w:rsidP="006C4670">
            <w:pPr>
              <w:spacing w:after="200" w:line="276" w:lineRule="auto"/>
              <w:cnfStyle w:val="000000100000" w:firstRow="0" w:lastRow="0" w:firstColumn="0" w:lastColumn="0" w:oddVBand="0" w:evenVBand="0" w:oddHBand="1" w:evenHBand="0" w:firstRowFirstColumn="0" w:firstRowLastColumn="0" w:lastRowFirstColumn="0" w:lastRowLastColumn="0"/>
            </w:pPr>
            <w:r w:rsidRPr="006C4670">
              <w:t>PATH missing GTK DLLs</w:t>
            </w:r>
          </w:p>
        </w:tc>
        <w:tc>
          <w:tcPr>
            <w:tcW w:w="0" w:type="auto"/>
            <w:hideMark/>
          </w:tcPr>
          <w:p w14:paraId="6D8CD10B" w14:textId="77777777" w:rsidR="006C4670" w:rsidRPr="006C4670" w:rsidRDefault="006C4670" w:rsidP="006C4670">
            <w:pPr>
              <w:spacing w:after="200" w:line="276" w:lineRule="auto"/>
              <w:cnfStyle w:val="000000100000" w:firstRow="0" w:lastRow="0" w:firstColumn="0" w:lastColumn="0" w:oddVBand="0" w:evenVBand="0" w:oddHBand="1" w:evenHBand="0" w:firstRowFirstColumn="0" w:firstRowLastColumn="0" w:lastRowFirstColumn="0" w:lastRowLastColumn="0"/>
            </w:pPr>
            <w:r w:rsidRPr="006C4670">
              <w:t>Add C:\msys64\mingw64\bin to Windows PATH</w:t>
            </w:r>
          </w:p>
        </w:tc>
      </w:tr>
    </w:tbl>
    <w:p w14:paraId="0585F63D" w14:textId="1D76EFEF" w:rsidR="006C4670" w:rsidRPr="006C4670" w:rsidRDefault="006C4670" w:rsidP="006C4670"/>
    <w:p w14:paraId="42EF5EC3" w14:textId="3BD34854" w:rsidR="006C4670" w:rsidRPr="006C4670" w:rsidRDefault="006C4670" w:rsidP="00944292">
      <w:pPr>
        <w:pStyle w:val="Heading2"/>
      </w:pPr>
      <w:bookmarkStart w:id="17" w:name="_Toc212780758"/>
      <w:r w:rsidRPr="006C4670">
        <w:lastRenderedPageBreak/>
        <w:t>B1</w:t>
      </w:r>
      <w:r w:rsidR="00944292">
        <w:t>2</w:t>
      </w:r>
      <w:r w:rsidRPr="006C4670">
        <w:t>) Optional — Distribute a stand-alone build</w:t>
      </w:r>
      <w:bookmarkEnd w:id="17"/>
    </w:p>
    <w:p w14:paraId="74133FCB" w14:textId="77777777" w:rsidR="006C4670" w:rsidRPr="006C4670" w:rsidRDefault="006C4670" w:rsidP="006C4670">
      <w:r w:rsidRPr="006C4670">
        <w:t>To avoid requiring MSYS2 on user machines, you can bundle the following DLLs next to OCTAVie.exe (found in C:\msys64\mingw64\bin):</w:t>
      </w:r>
    </w:p>
    <w:p w14:paraId="21835099" w14:textId="77777777" w:rsidR="006C4670" w:rsidRPr="006C4670" w:rsidRDefault="006C4670" w:rsidP="006C4670">
      <w:r w:rsidRPr="006C4670">
        <w:t>libgtk-4-1.dll</w:t>
      </w:r>
    </w:p>
    <w:p w14:paraId="45B7CF2E" w14:textId="77777777" w:rsidR="006C4670" w:rsidRPr="006C4670" w:rsidRDefault="006C4670" w:rsidP="006C4670">
      <w:r w:rsidRPr="006C4670">
        <w:t>libgobject-2.0-0.dll</w:t>
      </w:r>
    </w:p>
    <w:p w14:paraId="3793EA22" w14:textId="77777777" w:rsidR="006C4670" w:rsidRPr="006C4670" w:rsidRDefault="006C4670" w:rsidP="006C4670">
      <w:r w:rsidRPr="006C4670">
        <w:t>libglib-2.0-0.dll</w:t>
      </w:r>
    </w:p>
    <w:p w14:paraId="4089ECB3" w14:textId="77777777" w:rsidR="006C4670" w:rsidRPr="006C4670" w:rsidRDefault="006C4670" w:rsidP="006C4670">
      <w:r w:rsidRPr="006C4670">
        <w:t>libgio-2.0-0.dll</w:t>
      </w:r>
    </w:p>
    <w:p w14:paraId="064A5A69" w14:textId="77777777" w:rsidR="006C4670" w:rsidRPr="006C4670" w:rsidRDefault="006C4670" w:rsidP="006C4670">
      <w:r w:rsidRPr="006C4670">
        <w:t>libgdk-4-1.dll</w:t>
      </w:r>
    </w:p>
    <w:p w14:paraId="6D7B1747" w14:textId="77777777" w:rsidR="006C4670" w:rsidRPr="006C4670" w:rsidRDefault="006C4670" w:rsidP="006C4670">
      <w:r w:rsidRPr="006C4670">
        <w:t>libcairo-gobject-2.dll</w:t>
      </w:r>
    </w:p>
    <w:p w14:paraId="2638F448" w14:textId="77777777" w:rsidR="006C4670" w:rsidRPr="006C4670" w:rsidRDefault="006C4670" w:rsidP="006C4670">
      <w:r w:rsidRPr="006C4670">
        <w:t>libcairo-2.dll</w:t>
      </w:r>
    </w:p>
    <w:p w14:paraId="720040CD" w14:textId="77777777" w:rsidR="006C4670" w:rsidRPr="006C4670" w:rsidRDefault="006C4670" w:rsidP="006C4670">
      <w:r w:rsidRPr="006C4670">
        <w:t>libpango-1.0-0.dll</w:t>
      </w:r>
    </w:p>
    <w:p w14:paraId="0EC2DFBA" w14:textId="77777777" w:rsidR="006C4670" w:rsidRPr="006C4670" w:rsidRDefault="006C4670" w:rsidP="006C4670">
      <w:r w:rsidRPr="006C4670">
        <w:t>libpangocairo-1.0-0.dll</w:t>
      </w:r>
    </w:p>
    <w:p w14:paraId="650DA1BC" w14:textId="77777777" w:rsidR="006C4670" w:rsidRPr="006C4670" w:rsidRDefault="006C4670" w:rsidP="006C4670">
      <w:r w:rsidRPr="006C4670">
        <w:t>Place them in the same folder as the executable (e.g., 4.software_pc\2.build\).</w:t>
      </w:r>
      <w:r w:rsidRPr="006C4670">
        <w:br/>
        <w:t>This makes OCTAVie fully portable on Windows x64.</w:t>
      </w:r>
    </w:p>
    <w:p w14:paraId="570287DB" w14:textId="3DD23811" w:rsidR="006C4670" w:rsidRPr="006C4670" w:rsidRDefault="006C4670" w:rsidP="006C4670"/>
    <w:p w14:paraId="1722BF3E" w14:textId="1908042D" w:rsidR="006C4670" w:rsidRPr="006C4670" w:rsidRDefault="006C4670" w:rsidP="00643303">
      <w:pPr>
        <w:pStyle w:val="Heading2"/>
      </w:pPr>
      <w:bookmarkStart w:id="18" w:name="_Toc212780759"/>
      <w:r w:rsidRPr="006C4670">
        <w:t>B1</w:t>
      </w:r>
      <w:r w:rsidR="00643303">
        <w:t>3</w:t>
      </w:r>
      <w:r w:rsidRPr="006C4670">
        <w:t>) Summary of commands (quick reference)</w:t>
      </w:r>
      <w:bookmarkEnd w:id="18"/>
    </w:p>
    <w:p w14:paraId="3B3246F5" w14:textId="473026E7" w:rsidR="000C59AF" w:rsidRPr="000C59AF" w:rsidRDefault="000C59AF" w:rsidP="000C59AF">
      <w:pPr>
        <w:rPr>
          <w:b/>
          <w:bCs/>
        </w:rPr>
      </w:pPr>
      <w:r w:rsidRPr="000C59AF">
        <w:rPr>
          <w:b/>
          <w:bCs/>
        </w:rPr>
        <w:t>Commands to run in MSYS2 MinGW64 shell</w:t>
      </w:r>
    </w:p>
    <w:p w14:paraId="12D8F555" w14:textId="77777777" w:rsidR="000C59AF" w:rsidRPr="000C59AF" w:rsidRDefault="000C59AF" w:rsidP="000C59AF">
      <w:pPr>
        <w:rPr>
          <w:rFonts w:ascii="Consolas" w:hAnsi="Consolas"/>
        </w:rPr>
      </w:pPr>
      <w:proofErr w:type="spellStart"/>
      <w:r w:rsidRPr="000C59AF">
        <w:rPr>
          <w:rFonts w:ascii="Consolas" w:hAnsi="Consolas"/>
        </w:rPr>
        <w:t>pacman</w:t>
      </w:r>
      <w:proofErr w:type="spellEnd"/>
      <w:r w:rsidRPr="000C59AF">
        <w:rPr>
          <w:rFonts w:ascii="Consolas" w:hAnsi="Consolas"/>
        </w:rPr>
        <w:t xml:space="preserve"> -</w:t>
      </w:r>
      <w:proofErr w:type="spellStart"/>
      <w:r w:rsidRPr="000C59AF">
        <w:rPr>
          <w:rFonts w:ascii="Consolas" w:hAnsi="Consolas"/>
        </w:rPr>
        <w:t>Syu</w:t>
      </w:r>
      <w:proofErr w:type="spellEnd"/>
      <w:r w:rsidRPr="000C59AF">
        <w:rPr>
          <w:rFonts w:ascii="Consolas" w:hAnsi="Consolas"/>
        </w:rPr>
        <w:t xml:space="preserve"> &amp;&amp; </w:t>
      </w:r>
      <w:proofErr w:type="spellStart"/>
      <w:r w:rsidRPr="000C59AF">
        <w:rPr>
          <w:rFonts w:ascii="Consolas" w:hAnsi="Consolas"/>
        </w:rPr>
        <w:t>pacman</w:t>
      </w:r>
      <w:proofErr w:type="spellEnd"/>
      <w:r w:rsidRPr="000C59AF">
        <w:rPr>
          <w:rFonts w:ascii="Consolas" w:hAnsi="Consolas"/>
        </w:rPr>
        <w:t xml:space="preserve"> -Su</w:t>
      </w:r>
    </w:p>
    <w:p w14:paraId="28486691" w14:textId="77777777" w:rsidR="000C59AF" w:rsidRPr="000C59AF" w:rsidRDefault="000C59AF" w:rsidP="000C59AF">
      <w:pPr>
        <w:rPr>
          <w:rFonts w:ascii="Consolas" w:hAnsi="Consolas"/>
        </w:rPr>
      </w:pPr>
      <w:proofErr w:type="spellStart"/>
      <w:r w:rsidRPr="000C59AF">
        <w:rPr>
          <w:rFonts w:ascii="Consolas" w:hAnsi="Consolas"/>
        </w:rPr>
        <w:t>pacman</w:t>
      </w:r>
      <w:proofErr w:type="spellEnd"/>
      <w:r w:rsidRPr="000C59AF">
        <w:rPr>
          <w:rFonts w:ascii="Consolas" w:hAnsi="Consolas"/>
        </w:rPr>
        <w:t xml:space="preserve"> -S mingw-w64-x86_64-toolchain mingw-w64-x86_64-gtk4 mingw-w64-x86_64-pkg-config make git</w:t>
      </w:r>
    </w:p>
    <w:p w14:paraId="7C93945A" w14:textId="77777777" w:rsidR="000C59AF" w:rsidRPr="000C59AF" w:rsidRDefault="000C59AF" w:rsidP="000C59AF">
      <w:pPr>
        <w:rPr>
          <w:rFonts w:ascii="Consolas" w:hAnsi="Consolas"/>
        </w:rPr>
      </w:pPr>
      <w:r w:rsidRPr="000C59AF">
        <w:rPr>
          <w:rFonts w:ascii="Consolas" w:hAnsi="Consolas"/>
        </w:rPr>
        <w:t>pkg-config --</w:t>
      </w:r>
      <w:proofErr w:type="spellStart"/>
      <w:r w:rsidRPr="000C59AF">
        <w:rPr>
          <w:rFonts w:ascii="Consolas" w:hAnsi="Consolas"/>
        </w:rPr>
        <w:t>modversion</w:t>
      </w:r>
      <w:proofErr w:type="spellEnd"/>
      <w:r w:rsidRPr="000C59AF">
        <w:rPr>
          <w:rFonts w:ascii="Consolas" w:hAnsi="Consolas"/>
        </w:rPr>
        <w:t xml:space="preserve"> gtk4</w:t>
      </w:r>
    </w:p>
    <w:p w14:paraId="44AF2C11" w14:textId="77777777" w:rsidR="000C59AF" w:rsidRPr="000C59AF" w:rsidRDefault="000C59AF" w:rsidP="000C59AF">
      <w:pPr>
        <w:rPr>
          <w:rFonts w:ascii="Consolas" w:hAnsi="Consolas"/>
        </w:rPr>
      </w:pPr>
    </w:p>
    <w:p w14:paraId="0F3A6D42" w14:textId="77777777" w:rsidR="000C59AF" w:rsidRPr="000C59AF" w:rsidRDefault="000C59AF" w:rsidP="000C59AF">
      <w:pPr>
        <w:rPr>
          <w:rFonts w:ascii="Consolas" w:hAnsi="Consolas"/>
        </w:rPr>
      </w:pPr>
      <w:r w:rsidRPr="000C59AF">
        <w:rPr>
          <w:rFonts w:ascii="Consolas" w:hAnsi="Consolas"/>
        </w:rPr>
        <w:t>cd /c/path/to/workspace</w:t>
      </w:r>
    </w:p>
    <w:p w14:paraId="4F7E31BA" w14:textId="77777777" w:rsidR="000C59AF" w:rsidRPr="000C59AF" w:rsidRDefault="000C59AF" w:rsidP="000C59AF">
      <w:pPr>
        <w:rPr>
          <w:rFonts w:ascii="Consolas" w:hAnsi="Consolas"/>
        </w:rPr>
      </w:pPr>
      <w:r w:rsidRPr="000C59AF">
        <w:rPr>
          <w:rFonts w:ascii="Consolas" w:hAnsi="Consolas"/>
        </w:rPr>
        <w:t>git clone https://github.com/laura7durieux/OCTAVie_FPGA_release.git</w:t>
      </w:r>
    </w:p>
    <w:p w14:paraId="3746819D" w14:textId="77777777" w:rsidR="000C59AF" w:rsidRPr="000C59AF" w:rsidRDefault="000C59AF" w:rsidP="000C59AF">
      <w:pPr>
        <w:rPr>
          <w:rFonts w:ascii="Consolas" w:hAnsi="Consolas"/>
        </w:rPr>
      </w:pPr>
      <w:r w:rsidRPr="000C59AF">
        <w:rPr>
          <w:rFonts w:ascii="Consolas" w:hAnsi="Consolas"/>
        </w:rPr>
        <w:t xml:space="preserve">cd </w:t>
      </w:r>
      <w:proofErr w:type="spellStart"/>
      <w:r w:rsidRPr="000C59AF">
        <w:rPr>
          <w:rFonts w:ascii="Consolas" w:hAnsi="Consolas"/>
        </w:rPr>
        <w:t>OCTAVie_FPGA_release</w:t>
      </w:r>
      <w:proofErr w:type="spellEnd"/>
      <w:r w:rsidRPr="000C59AF">
        <w:rPr>
          <w:rFonts w:ascii="Consolas" w:hAnsi="Consolas"/>
        </w:rPr>
        <w:t>/4.software_pc/1.sources</w:t>
      </w:r>
    </w:p>
    <w:p w14:paraId="26E74418" w14:textId="77777777" w:rsidR="000C59AF" w:rsidRPr="000C59AF" w:rsidRDefault="000C59AF" w:rsidP="000C59AF">
      <w:pPr>
        <w:rPr>
          <w:rFonts w:ascii="Consolas" w:hAnsi="Consolas"/>
        </w:rPr>
      </w:pPr>
      <w:r w:rsidRPr="000C59AF">
        <w:rPr>
          <w:rFonts w:ascii="Consolas" w:hAnsi="Consolas"/>
        </w:rPr>
        <w:t>make</w:t>
      </w:r>
    </w:p>
    <w:p w14:paraId="112C2151" w14:textId="77777777" w:rsidR="000C59AF" w:rsidRPr="000C59AF" w:rsidRDefault="000C59AF" w:rsidP="000C59AF">
      <w:pPr>
        <w:rPr>
          <w:rFonts w:ascii="Consolas" w:hAnsi="Consolas"/>
        </w:rPr>
      </w:pPr>
      <w:proofErr w:type="spellStart"/>
      <w:r w:rsidRPr="000C59AF">
        <w:rPr>
          <w:rFonts w:ascii="Consolas" w:hAnsi="Consolas"/>
        </w:rPr>
        <w:t>mkdir</w:t>
      </w:r>
      <w:proofErr w:type="spellEnd"/>
      <w:r w:rsidRPr="000C59AF">
        <w:rPr>
          <w:rFonts w:ascii="Consolas" w:hAnsi="Consolas"/>
        </w:rPr>
        <w:t xml:space="preserve"> -p ../2.build</w:t>
      </w:r>
    </w:p>
    <w:p w14:paraId="6506D6AC" w14:textId="77777777" w:rsidR="000C59AF" w:rsidRPr="000C59AF" w:rsidRDefault="000C59AF" w:rsidP="000C59AF">
      <w:pPr>
        <w:rPr>
          <w:rFonts w:ascii="Consolas" w:hAnsi="Consolas"/>
        </w:rPr>
      </w:pPr>
      <w:r w:rsidRPr="000C59AF">
        <w:rPr>
          <w:rFonts w:ascii="Consolas" w:hAnsi="Consolas"/>
        </w:rPr>
        <w:t>cp OCTAVie.exe ../2.build/OCTAVie.exe</w:t>
      </w:r>
    </w:p>
    <w:p w14:paraId="526671CE" w14:textId="77777777" w:rsidR="000C59AF" w:rsidRPr="000C59AF" w:rsidRDefault="000C59AF" w:rsidP="000C59AF">
      <w:pPr>
        <w:rPr>
          <w:rFonts w:ascii="Consolas" w:hAnsi="Consolas"/>
        </w:rPr>
      </w:pPr>
      <w:r w:rsidRPr="000C59AF">
        <w:rPr>
          <w:rFonts w:ascii="Consolas" w:hAnsi="Consolas"/>
        </w:rPr>
        <w:lastRenderedPageBreak/>
        <w:t>cd ../2.build</w:t>
      </w:r>
    </w:p>
    <w:p w14:paraId="3F28C633" w14:textId="77777777" w:rsidR="000C59AF" w:rsidRPr="000C59AF" w:rsidRDefault="000C59AF" w:rsidP="000C59AF">
      <w:pPr>
        <w:rPr>
          <w:rFonts w:ascii="Consolas" w:hAnsi="Consolas"/>
        </w:rPr>
      </w:pPr>
      <w:r w:rsidRPr="000C59AF">
        <w:rPr>
          <w:rFonts w:ascii="Consolas" w:hAnsi="Consolas"/>
        </w:rPr>
        <w:t>./OCTAVie.exe</w:t>
      </w:r>
    </w:p>
    <w:p w14:paraId="1A486E9E" w14:textId="77777777" w:rsidR="000C59AF" w:rsidRPr="000C59AF" w:rsidRDefault="000C59AF" w:rsidP="000C59AF">
      <w:pPr>
        <w:rPr>
          <w:rFonts w:ascii="Consolas" w:hAnsi="Consolas"/>
        </w:rPr>
      </w:pPr>
    </w:p>
    <w:p w14:paraId="67C85FF0" w14:textId="77777777" w:rsidR="000C59AF" w:rsidRPr="000C59AF" w:rsidRDefault="000C59AF" w:rsidP="000C59AF">
      <w:pPr>
        <w:rPr>
          <w:rFonts w:ascii="Consolas" w:hAnsi="Consolas"/>
        </w:rPr>
      </w:pPr>
      <w:r w:rsidRPr="000C59AF">
        <w:rPr>
          <w:rFonts w:ascii="Consolas" w:hAnsi="Consolas"/>
        </w:rPr>
        <w:t># Clean rebuild</w:t>
      </w:r>
    </w:p>
    <w:p w14:paraId="0D157167" w14:textId="77777777" w:rsidR="000C59AF" w:rsidRPr="000C59AF" w:rsidRDefault="000C59AF" w:rsidP="000C59AF">
      <w:pPr>
        <w:rPr>
          <w:rFonts w:ascii="Consolas" w:hAnsi="Consolas"/>
        </w:rPr>
      </w:pPr>
      <w:r w:rsidRPr="000C59AF">
        <w:rPr>
          <w:rFonts w:ascii="Consolas" w:hAnsi="Consolas"/>
        </w:rPr>
        <w:t>cd ../1.sources</w:t>
      </w:r>
    </w:p>
    <w:p w14:paraId="0AAC2F86" w14:textId="77777777" w:rsidR="000C59AF" w:rsidRPr="000C59AF" w:rsidRDefault="000C59AF" w:rsidP="000C59AF">
      <w:pPr>
        <w:rPr>
          <w:rFonts w:ascii="Consolas" w:hAnsi="Consolas"/>
        </w:rPr>
      </w:pPr>
      <w:r w:rsidRPr="000C59AF">
        <w:rPr>
          <w:rFonts w:ascii="Consolas" w:hAnsi="Consolas"/>
        </w:rPr>
        <w:t>make clean</w:t>
      </w:r>
    </w:p>
    <w:p w14:paraId="0AA7D683" w14:textId="77777777" w:rsidR="000C59AF" w:rsidRPr="000C59AF" w:rsidRDefault="000C59AF" w:rsidP="000C59AF">
      <w:r w:rsidRPr="000C59AF">
        <w:rPr>
          <w:rFonts w:ascii="Consolas" w:hAnsi="Consolas"/>
        </w:rPr>
        <w:t>make</w:t>
      </w:r>
    </w:p>
    <w:p w14:paraId="63DD2738" w14:textId="1B935E9B" w:rsidR="000C59AF" w:rsidRPr="000C59AF" w:rsidRDefault="000C59AF" w:rsidP="000C59AF">
      <w:pPr>
        <w:rPr>
          <w:b/>
          <w:bCs/>
        </w:rPr>
      </w:pPr>
      <w:r w:rsidRPr="000C59AF">
        <w:rPr>
          <w:b/>
          <w:bCs/>
        </w:rPr>
        <w:t>Commands to run in Windows PowerShell</w:t>
      </w:r>
    </w:p>
    <w:p w14:paraId="3636820F" w14:textId="77777777" w:rsidR="000C59AF" w:rsidRPr="000C59AF" w:rsidRDefault="000C59AF" w:rsidP="000C59AF">
      <w:pPr>
        <w:rPr>
          <w:rFonts w:ascii="Consolas" w:hAnsi="Consolas"/>
        </w:rPr>
      </w:pPr>
      <w:r w:rsidRPr="000C59AF">
        <w:rPr>
          <w:rFonts w:ascii="Consolas" w:hAnsi="Consolas"/>
        </w:rPr>
        <w:t># (Optional) Temporary PATH for GTK4 DLLs</w:t>
      </w:r>
    </w:p>
    <w:p w14:paraId="642856CF" w14:textId="77777777" w:rsidR="000C59AF" w:rsidRPr="000C59AF" w:rsidRDefault="000C59AF" w:rsidP="000C59AF">
      <w:pPr>
        <w:rPr>
          <w:rFonts w:ascii="Consolas" w:hAnsi="Consolas"/>
        </w:rPr>
      </w:pPr>
      <w:r w:rsidRPr="000C59AF">
        <w:rPr>
          <w:rFonts w:ascii="Consolas" w:hAnsi="Consolas"/>
        </w:rPr>
        <w:t>$</w:t>
      </w:r>
      <w:proofErr w:type="spellStart"/>
      <w:proofErr w:type="gramStart"/>
      <w:r w:rsidRPr="000C59AF">
        <w:rPr>
          <w:rFonts w:ascii="Consolas" w:hAnsi="Consolas"/>
        </w:rPr>
        <w:t>env:Path</w:t>
      </w:r>
      <w:proofErr w:type="spellEnd"/>
      <w:proofErr w:type="gramEnd"/>
      <w:r w:rsidRPr="000C59AF">
        <w:rPr>
          <w:rFonts w:ascii="Consolas" w:hAnsi="Consolas"/>
        </w:rPr>
        <w:t xml:space="preserve"> = "C:\msys64\mingw64\bin;" + $</w:t>
      </w:r>
      <w:proofErr w:type="spellStart"/>
      <w:proofErr w:type="gramStart"/>
      <w:r w:rsidRPr="000C59AF">
        <w:rPr>
          <w:rFonts w:ascii="Consolas" w:hAnsi="Consolas"/>
        </w:rPr>
        <w:t>env:Path</w:t>
      </w:r>
      <w:proofErr w:type="spellEnd"/>
      <w:proofErr w:type="gramEnd"/>
    </w:p>
    <w:p w14:paraId="7A972979" w14:textId="77777777" w:rsidR="000C59AF" w:rsidRPr="000C59AF" w:rsidRDefault="000C59AF" w:rsidP="000C59AF">
      <w:pPr>
        <w:rPr>
          <w:rFonts w:ascii="Consolas" w:hAnsi="Consolas"/>
        </w:rPr>
      </w:pPr>
    </w:p>
    <w:p w14:paraId="141F04D7" w14:textId="77777777" w:rsidR="000C59AF" w:rsidRPr="000C59AF" w:rsidRDefault="000C59AF" w:rsidP="000C59AF">
      <w:pPr>
        <w:rPr>
          <w:rFonts w:ascii="Consolas" w:hAnsi="Consolas"/>
        </w:rPr>
      </w:pPr>
      <w:r w:rsidRPr="000C59AF">
        <w:rPr>
          <w:rFonts w:ascii="Consolas" w:hAnsi="Consolas"/>
        </w:rPr>
        <w:t>cd C:\path\to\OCTAVie_FPGA_release\4.software_pc\2.build</w:t>
      </w:r>
    </w:p>
    <w:p w14:paraId="05096594" w14:textId="77777777" w:rsidR="000C59AF" w:rsidRPr="000C59AF" w:rsidRDefault="000C59AF" w:rsidP="000C59AF">
      <w:pPr>
        <w:rPr>
          <w:rFonts w:ascii="Consolas" w:hAnsi="Consolas"/>
        </w:rPr>
      </w:pPr>
      <w:r w:rsidRPr="000C59AF">
        <w:rPr>
          <w:rFonts w:ascii="Consolas" w:hAnsi="Consolas"/>
        </w:rPr>
        <w:t>.\OCTAVie.exe</w:t>
      </w:r>
    </w:p>
    <w:p w14:paraId="04665586" w14:textId="77777777" w:rsidR="00820BEB" w:rsidRPr="004A6090" w:rsidRDefault="00820BEB" w:rsidP="00820BEB"/>
    <w:p w14:paraId="65C1AA67" w14:textId="52794C8F" w:rsidR="00196B17" w:rsidRDefault="00196B17">
      <w:r>
        <w:br w:type="page"/>
      </w:r>
    </w:p>
    <w:p w14:paraId="3571CB93" w14:textId="77777777" w:rsidR="0064133E" w:rsidRDefault="0064133E"/>
    <w:p w14:paraId="79CEC7A4" w14:textId="77777777" w:rsidR="009F1FFA" w:rsidRPr="001E7F9E" w:rsidRDefault="009F1FFA" w:rsidP="009F1FFA">
      <w:pPr>
        <w:pStyle w:val="Heading1"/>
      </w:pPr>
      <w:bookmarkStart w:id="19" w:name="_Toc210498831"/>
      <w:bookmarkStart w:id="20" w:name="_Toc209508775"/>
      <w:bookmarkStart w:id="21" w:name="_Toc212780760"/>
      <w:r w:rsidRPr="001E7F9E">
        <w:t>License Information</w:t>
      </w:r>
      <w:bookmarkEnd w:id="19"/>
      <w:bookmarkEnd w:id="21"/>
    </w:p>
    <w:p w14:paraId="0CCDD87D" w14:textId="77777777" w:rsidR="009F1FFA" w:rsidRPr="001E7F9E" w:rsidRDefault="009F1FFA" w:rsidP="009F1FFA">
      <w:r w:rsidRPr="001E7F9E">
        <w:rPr>
          <w:b/>
          <w:bCs/>
        </w:rPr>
        <w:t>Hardware license</w:t>
      </w:r>
      <w:r w:rsidRPr="001E7F9E">
        <w:t>: CERN Open Hardware License v2 (Strongly Reciprocal – OHL-S).</w:t>
      </w:r>
    </w:p>
    <w:p w14:paraId="4FF6FB44" w14:textId="77777777" w:rsidR="009F1FFA" w:rsidRPr="001E7F9E" w:rsidRDefault="009F1FFA" w:rsidP="009F1FFA">
      <w:r w:rsidRPr="001E7F9E">
        <w:rPr>
          <w:b/>
          <w:bCs/>
        </w:rPr>
        <w:t>Software license</w:t>
      </w:r>
      <w:r w:rsidRPr="001E7F9E">
        <w:t xml:space="preserve">: GNU General Public License v3 (GPLv3), ensuring that all modifications remain </w:t>
      </w:r>
      <w:proofErr w:type="gramStart"/>
      <w:r w:rsidRPr="001E7F9E">
        <w:t>open-source</w:t>
      </w:r>
      <w:proofErr w:type="gramEnd"/>
      <w:r w:rsidRPr="001E7F9E">
        <w:t>.</w:t>
      </w:r>
    </w:p>
    <w:p w14:paraId="511240F6" w14:textId="77777777" w:rsidR="009F1FFA" w:rsidRDefault="009F1FFA" w:rsidP="009F1FFA">
      <w:r w:rsidRPr="00B23D07">
        <w:rPr>
          <w:b/>
          <w:bCs/>
        </w:rPr>
        <w:t>Documentation license</w:t>
      </w:r>
      <w:r w:rsidRPr="00B23D07">
        <w:t>: Creative Commons Attribution-</w:t>
      </w:r>
      <w:proofErr w:type="spellStart"/>
      <w:r w:rsidRPr="00B23D07">
        <w:t>ShareAlike</w:t>
      </w:r>
      <w:proofErr w:type="spellEnd"/>
      <w:r w:rsidRPr="00B23D07">
        <w:t xml:space="preserve"> 4.0 International (CC-BY-SA 4.0).</w:t>
      </w:r>
    </w:p>
    <w:p w14:paraId="5509F37C" w14:textId="77777777" w:rsidR="009F1FFA" w:rsidRDefault="009F1FFA">
      <w:pPr>
        <w:rPr>
          <w:rFonts w:asciiTheme="majorHAnsi" w:eastAsiaTheme="majorEastAsia" w:hAnsiTheme="majorHAnsi" w:cstheme="majorBidi"/>
          <w:b/>
          <w:bCs/>
          <w:color w:val="365F91" w:themeColor="accent1" w:themeShade="BF"/>
          <w:sz w:val="28"/>
          <w:szCs w:val="28"/>
        </w:rPr>
      </w:pPr>
      <w:r>
        <w:br w:type="page"/>
      </w:r>
    </w:p>
    <w:p w14:paraId="5C59A380" w14:textId="0E119EE8" w:rsidR="001E04D0" w:rsidRDefault="001E04D0" w:rsidP="001E04D0">
      <w:pPr>
        <w:pStyle w:val="Heading1"/>
      </w:pPr>
      <w:bookmarkStart w:id="22" w:name="_Toc212780761"/>
      <w:r>
        <w:lastRenderedPageBreak/>
        <w:t>Versioning</w:t>
      </w:r>
      <w:bookmarkEnd w:id="20"/>
      <w:bookmarkEnd w:id="22"/>
    </w:p>
    <w:p w14:paraId="75E250A5" w14:textId="77777777" w:rsidR="001E04D0" w:rsidRDefault="001E04D0" w:rsidP="001E04D0"/>
    <w:tbl>
      <w:tblPr>
        <w:tblStyle w:val="PlainTable3"/>
        <w:tblW w:w="0" w:type="auto"/>
        <w:tblLook w:val="04A0" w:firstRow="1" w:lastRow="0" w:firstColumn="1" w:lastColumn="0" w:noHBand="0" w:noVBand="1"/>
      </w:tblPr>
      <w:tblGrid>
        <w:gridCol w:w="1651"/>
        <w:gridCol w:w="1195"/>
        <w:gridCol w:w="1407"/>
        <w:gridCol w:w="4387"/>
      </w:tblGrid>
      <w:tr w:rsidR="001E04D0" w14:paraId="22092C24" w14:textId="77777777" w:rsidTr="004040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1" w:type="dxa"/>
          </w:tcPr>
          <w:p w14:paraId="063CC068" w14:textId="77777777" w:rsidR="001E04D0" w:rsidRDefault="001E04D0" w:rsidP="00404003">
            <w:r>
              <w:t>Authors</w:t>
            </w:r>
          </w:p>
        </w:tc>
        <w:tc>
          <w:tcPr>
            <w:tcW w:w="1195" w:type="dxa"/>
          </w:tcPr>
          <w:p w14:paraId="63AE1000"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Version</w:t>
            </w:r>
          </w:p>
        </w:tc>
        <w:tc>
          <w:tcPr>
            <w:tcW w:w="1407" w:type="dxa"/>
          </w:tcPr>
          <w:p w14:paraId="27A8AF03"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Date</w:t>
            </w:r>
          </w:p>
        </w:tc>
        <w:tc>
          <w:tcPr>
            <w:tcW w:w="4387" w:type="dxa"/>
          </w:tcPr>
          <w:p w14:paraId="0D4EC5DB"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Comment</w:t>
            </w:r>
          </w:p>
        </w:tc>
      </w:tr>
      <w:tr w:rsidR="001E04D0" w14:paraId="3CEBF0AF" w14:textId="77777777" w:rsidTr="0040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Pr>
          <w:p w14:paraId="54EF22CA" w14:textId="77777777" w:rsidR="001E04D0" w:rsidRDefault="001E04D0" w:rsidP="00404003">
            <w:r>
              <w:t>L. Durieux</w:t>
            </w:r>
          </w:p>
        </w:tc>
        <w:tc>
          <w:tcPr>
            <w:tcW w:w="1195" w:type="dxa"/>
          </w:tcPr>
          <w:p w14:paraId="751684AF"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V1.0</w:t>
            </w:r>
          </w:p>
        </w:tc>
        <w:tc>
          <w:tcPr>
            <w:tcW w:w="1407" w:type="dxa"/>
          </w:tcPr>
          <w:p w14:paraId="7BED1D97" w14:textId="18ECF5D9" w:rsidR="001E04D0" w:rsidRDefault="00B00565" w:rsidP="00404003">
            <w:pPr>
              <w:cnfStyle w:val="000000100000" w:firstRow="0" w:lastRow="0" w:firstColumn="0" w:lastColumn="0" w:oddVBand="0" w:evenVBand="0" w:oddHBand="1" w:evenHBand="0" w:firstRowFirstColumn="0" w:firstRowLastColumn="0" w:lastRowFirstColumn="0" w:lastRowLastColumn="0"/>
            </w:pPr>
            <w:r>
              <w:t>30.10.2025</w:t>
            </w:r>
          </w:p>
        </w:tc>
        <w:tc>
          <w:tcPr>
            <w:tcW w:w="4387" w:type="dxa"/>
          </w:tcPr>
          <w:p w14:paraId="529518F9"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Document first release</w:t>
            </w:r>
          </w:p>
        </w:tc>
      </w:tr>
      <w:tr w:rsidR="001E04D0" w14:paraId="66467366" w14:textId="77777777" w:rsidTr="00404003">
        <w:tc>
          <w:tcPr>
            <w:cnfStyle w:val="001000000000" w:firstRow="0" w:lastRow="0" w:firstColumn="1" w:lastColumn="0" w:oddVBand="0" w:evenVBand="0" w:oddHBand="0" w:evenHBand="0" w:firstRowFirstColumn="0" w:firstRowLastColumn="0" w:lastRowFirstColumn="0" w:lastRowLastColumn="0"/>
            <w:tcW w:w="1651" w:type="dxa"/>
          </w:tcPr>
          <w:p w14:paraId="427D3673" w14:textId="77777777" w:rsidR="001E04D0" w:rsidRDefault="001E04D0" w:rsidP="00404003"/>
        </w:tc>
        <w:tc>
          <w:tcPr>
            <w:tcW w:w="1195" w:type="dxa"/>
          </w:tcPr>
          <w:p w14:paraId="589EC18D"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1407" w:type="dxa"/>
          </w:tcPr>
          <w:p w14:paraId="5D742E04"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4387" w:type="dxa"/>
          </w:tcPr>
          <w:p w14:paraId="4D162997"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r>
    </w:tbl>
    <w:p w14:paraId="18747140" w14:textId="77777777" w:rsidR="00196B17" w:rsidRDefault="00196B17" w:rsidP="00196B17"/>
    <w:sectPr w:rsidR="00196B17" w:rsidSect="00FD3DC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32291A"/>
    <w:multiLevelType w:val="multilevel"/>
    <w:tmpl w:val="0B647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323C8"/>
    <w:multiLevelType w:val="multilevel"/>
    <w:tmpl w:val="DF80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256D6"/>
    <w:multiLevelType w:val="multilevel"/>
    <w:tmpl w:val="0C5C7B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968AC"/>
    <w:multiLevelType w:val="multilevel"/>
    <w:tmpl w:val="9310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E5E25"/>
    <w:multiLevelType w:val="multilevel"/>
    <w:tmpl w:val="FB5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16AA7"/>
    <w:multiLevelType w:val="multilevel"/>
    <w:tmpl w:val="8C1C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03C4A"/>
    <w:multiLevelType w:val="multilevel"/>
    <w:tmpl w:val="663A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67749"/>
    <w:multiLevelType w:val="multilevel"/>
    <w:tmpl w:val="F5F2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79397D"/>
    <w:multiLevelType w:val="multilevel"/>
    <w:tmpl w:val="682E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97C4F"/>
    <w:multiLevelType w:val="multilevel"/>
    <w:tmpl w:val="7AFE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389040">
    <w:abstractNumId w:val="8"/>
  </w:num>
  <w:num w:numId="2" w16cid:durableId="105344754">
    <w:abstractNumId w:val="6"/>
  </w:num>
  <w:num w:numId="3" w16cid:durableId="1115560252">
    <w:abstractNumId w:val="5"/>
  </w:num>
  <w:num w:numId="4" w16cid:durableId="841164669">
    <w:abstractNumId w:val="4"/>
  </w:num>
  <w:num w:numId="5" w16cid:durableId="1905681765">
    <w:abstractNumId w:val="7"/>
  </w:num>
  <w:num w:numId="6" w16cid:durableId="1292979528">
    <w:abstractNumId w:val="3"/>
  </w:num>
  <w:num w:numId="7" w16cid:durableId="704790503">
    <w:abstractNumId w:val="2"/>
  </w:num>
  <w:num w:numId="8" w16cid:durableId="971208120">
    <w:abstractNumId w:val="1"/>
  </w:num>
  <w:num w:numId="9" w16cid:durableId="1096708093">
    <w:abstractNumId w:val="0"/>
  </w:num>
  <w:num w:numId="10" w16cid:durableId="1586568064">
    <w:abstractNumId w:val="12"/>
  </w:num>
  <w:num w:numId="11" w16cid:durableId="1031342305">
    <w:abstractNumId w:val="9"/>
  </w:num>
  <w:num w:numId="12" w16cid:durableId="1405565067">
    <w:abstractNumId w:val="17"/>
  </w:num>
  <w:num w:numId="13" w16cid:durableId="1001661496">
    <w:abstractNumId w:val="18"/>
  </w:num>
  <w:num w:numId="14" w16cid:durableId="1613825103">
    <w:abstractNumId w:val="13"/>
  </w:num>
  <w:num w:numId="15" w16cid:durableId="1362437621">
    <w:abstractNumId w:val="16"/>
  </w:num>
  <w:num w:numId="16" w16cid:durableId="1614362941">
    <w:abstractNumId w:val="15"/>
  </w:num>
  <w:num w:numId="17" w16cid:durableId="1350452202">
    <w:abstractNumId w:val="10"/>
  </w:num>
  <w:num w:numId="18" w16cid:durableId="1837374879">
    <w:abstractNumId w:val="14"/>
  </w:num>
  <w:num w:numId="19" w16cid:durableId="14276504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E24"/>
    <w:rsid w:val="00034616"/>
    <w:rsid w:val="0003672F"/>
    <w:rsid w:val="00037774"/>
    <w:rsid w:val="0006063C"/>
    <w:rsid w:val="00062A0E"/>
    <w:rsid w:val="00073E26"/>
    <w:rsid w:val="000A79A4"/>
    <w:rsid w:val="000B4DF8"/>
    <w:rsid w:val="000C59AF"/>
    <w:rsid w:val="00105414"/>
    <w:rsid w:val="001078F5"/>
    <w:rsid w:val="00112267"/>
    <w:rsid w:val="00122E99"/>
    <w:rsid w:val="0015074B"/>
    <w:rsid w:val="00173E79"/>
    <w:rsid w:val="00174DDC"/>
    <w:rsid w:val="001753C2"/>
    <w:rsid w:val="00196B17"/>
    <w:rsid w:val="001B2B60"/>
    <w:rsid w:val="001E04D0"/>
    <w:rsid w:val="001E46C4"/>
    <w:rsid w:val="001E5EE2"/>
    <w:rsid w:val="00225FAE"/>
    <w:rsid w:val="00226CE6"/>
    <w:rsid w:val="0028273E"/>
    <w:rsid w:val="00283C4D"/>
    <w:rsid w:val="002848AF"/>
    <w:rsid w:val="00292554"/>
    <w:rsid w:val="0029555C"/>
    <w:rsid w:val="0029639D"/>
    <w:rsid w:val="002B27DA"/>
    <w:rsid w:val="002E24A8"/>
    <w:rsid w:val="002E3366"/>
    <w:rsid w:val="002F45AB"/>
    <w:rsid w:val="00326F90"/>
    <w:rsid w:val="003357D5"/>
    <w:rsid w:val="00347FA1"/>
    <w:rsid w:val="004342E9"/>
    <w:rsid w:val="00462BC9"/>
    <w:rsid w:val="004856A8"/>
    <w:rsid w:val="00495160"/>
    <w:rsid w:val="004A6090"/>
    <w:rsid w:val="004D0178"/>
    <w:rsid w:val="004F1B4A"/>
    <w:rsid w:val="00500169"/>
    <w:rsid w:val="0052651A"/>
    <w:rsid w:val="00531EF0"/>
    <w:rsid w:val="0054144A"/>
    <w:rsid w:val="0059036C"/>
    <w:rsid w:val="005B0252"/>
    <w:rsid w:val="0064133E"/>
    <w:rsid w:val="00643303"/>
    <w:rsid w:val="00657CDF"/>
    <w:rsid w:val="00665590"/>
    <w:rsid w:val="00667C46"/>
    <w:rsid w:val="00684DA4"/>
    <w:rsid w:val="006B1082"/>
    <w:rsid w:val="006C4670"/>
    <w:rsid w:val="006D561D"/>
    <w:rsid w:val="006E011E"/>
    <w:rsid w:val="007854E6"/>
    <w:rsid w:val="007A64F1"/>
    <w:rsid w:val="007B5F99"/>
    <w:rsid w:val="007D1C25"/>
    <w:rsid w:val="007F4DB4"/>
    <w:rsid w:val="00816B1B"/>
    <w:rsid w:val="0081728A"/>
    <w:rsid w:val="00820BEB"/>
    <w:rsid w:val="008342D4"/>
    <w:rsid w:val="008D01C3"/>
    <w:rsid w:val="008D2374"/>
    <w:rsid w:val="008F1305"/>
    <w:rsid w:val="00944292"/>
    <w:rsid w:val="00964D6C"/>
    <w:rsid w:val="00967929"/>
    <w:rsid w:val="009A4D10"/>
    <w:rsid w:val="009A706F"/>
    <w:rsid w:val="009F1FFA"/>
    <w:rsid w:val="00A86159"/>
    <w:rsid w:val="00AA1D8D"/>
    <w:rsid w:val="00AB7163"/>
    <w:rsid w:val="00B00565"/>
    <w:rsid w:val="00B1648F"/>
    <w:rsid w:val="00B27A7B"/>
    <w:rsid w:val="00B47730"/>
    <w:rsid w:val="00B5389E"/>
    <w:rsid w:val="00B76D99"/>
    <w:rsid w:val="00C34E6D"/>
    <w:rsid w:val="00C403C8"/>
    <w:rsid w:val="00C4354B"/>
    <w:rsid w:val="00CB0664"/>
    <w:rsid w:val="00CB2170"/>
    <w:rsid w:val="00CB591C"/>
    <w:rsid w:val="00D54C84"/>
    <w:rsid w:val="00D65673"/>
    <w:rsid w:val="00DC2A4B"/>
    <w:rsid w:val="00E563A1"/>
    <w:rsid w:val="00EE3B20"/>
    <w:rsid w:val="00EE400F"/>
    <w:rsid w:val="00EE5000"/>
    <w:rsid w:val="00F030AB"/>
    <w:rsid w:val="00F47FFC"/>
    <w:rsid w:val="00F670B9"/>
    <w:rsid w:val="00F841AF"/>
    <w:rsid w:val="00FB725A"/>
    <w:rsid w:val="00FC693F"/>
    <w:rsid w:val="00FD3DCA"/>
    <w:rsid w:val="00FF1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FFAC4"/>
  <w14:defaultImageDpi w14:val="300"/>
  <w15:docId w15:val="{4F1B1177-9CA6-4C70-BDCF-30E4C2A7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5A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FD3DCA"/>
  </w:style>
  <w:style w:type="paragraph" w:styleId="TOC1">
    <w:name w:val="toc 1"/>
    <w:basedOn w:val="Normal"/>
    <w:next w:val="Normal"/>
    <w:autoRedefine/>
    <w:uiPriority w:val="39"/>
    <w:unhideWhenUsed/>
    <w:rsid w:val="007B5F99"/>
    <w:pPr>
      <w:spacing w:after="100"/>
    </w:pPr>
  </w:style>
  <w:style w:type="paragraph" w:styleId="TOC2">
    <w:name w:val="toc 2"/>
    <w:basedOn w:val="Normal"/>
    <w:next w:val="Normal"/>
    <w:autoRedefine/>
    <w:uiPriority w:val="39"/>
    <w:unhideWhenUsed/>
    <w:rsid w:val="007B5F99"/>
    <w:pPr>
      <w:spacing w:after="100"/>
      <w:ind w:left="220"/>
    </w:pPr>
  </w:style>
  <w:style w:type="character" w:styleId="Hyperlink">
    <w:name w:val="Hyperlink"/>
    <w:basedOn w:val="DefaultParagraphFont"/>
    <w:uiPriority w:val="99"/>
    <w:unhideWhenUsed/>
    <w:rsid w:val="007B5F99"/>
    <w:rPr>
      <w:color w:val="0000FF" w:themeColor="hyperlink"/>
      <w:u w:val="single"/>
    </w:rPr>
  </w:style>
  <w:style w:type="table" w:styleId="PlainTable3">
    <w:name w:val="Plain Table 3"/>
    <w:basedOn w:val="TableNormal"/>
    <w:uiPriority w:val="99"/>
    <w:rsid w:val="001E04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4A6090"/>
    <w:rPr>
      <w:color w:val="605E5C"/>
      <w:shd w:val="clear" w:color="auto" w:fill="E1DFDD"/>
    </w:rPr>
  </w:style>
  <w:style w:type="character" w:styleId="FollowedHyperlink">
    <w:name w:val="FollowedHyperlink"/>
    <w:basedOn w:val="DefaultParagraphFont"/>
    <w:uiPriority w:val="99"/>
    <w:semiHidden/>
    <w:unhideWhenUsed/>
    <w:rsid w:val="00665590"/>
    <w:rPr>
      <w:color w:val="800080" w:themeColor="followedHyperlink"/>
      <w:u w:val="single"/>
    </w:rPr>
  </w:style>
  <w:style w:type="table" w:styleId="PlainTable4">
    <w:name w:val="Plain Table 4"/>
    <w:basedOn w:val="TableNormal"/>
    <w:uiPriority w:val="99"/>
    <w:rsid w:val="009442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ckages.msys2.org/package/mingw-w64-x86_64-gtk4?utm_source=chatgpt.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tschoonj/gtk-for-windows-runtime-environment-installer/releases?utm_source=chatgpt.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ackages.msys2.org/package/mingw-w64-x86_64-gtk4?utm_source=chatgpt.com" TargetMode="External"/><Relationship Id="rId25" Type="http://schemas.openxmlformats.org/officeDocument/2006/relationships/hyperlink" Target="https://packages.msys2.org/package/mingw-w64-x86_64-gtk4?utm_source=chatgpt.com" TargetMode="External"/><Relationship Id="rId2" Type="http://schemas.openxmlformats.org/officeDocument/2006/relationships/customXml" Target="../customXml/item2.xml"/><Relationship Id="rId16" Type="http://schemas.openxmlformats.org/officeDocument/2006/relationships/hyperlink" Target="https://www.gtk.org/docs/installations/windows?utm_source=chatgpt.com" TargetMode="External"/><Relationship Id="rId20" Type="http://schemas.openxmlformats.org/officeDocument/2006/relationships/hyperlink" Target="https://www.gtk.org/docs/installations/windows?utm_source=chatgp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gtk.org/docs/installations/windows?utm_source=chatgpt.com" TargetMode="External"/><Relationship Id="rId5" Type="http://schemas.openxmlformats.org/officeDocument/2006/relationships/settings" Target="settings.xml"/><Relationship Id="rId15" Type="http://schemas.openxmlformats.org/officeDocument/2006/relationships/image" Target="media/image210.png"/><Relationship Id="rId23" Type="http://schemas.openxmlformats.org/officeDocument/2006/relationships/hyperlink" Target="https://packages.msys2.org/package/mingw-w64-x86_64-gtk4?utm_source=chatgpt.com" TargetMode="External"/><Relationship Id="rId10" Type="http://schemas.openxmlformats.org/officeDocument/2006/relationships/image" Target="media/image4.png"/><Relationship Id="rId19" Type="http://schemas.openxmlformats.org/officeDocument/2006/relationships/hyperlink" Target="https://packages.msys2.org/package/mingw-w64-x86_64-gtk4?utm_source=chatgpt.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iscourse.gnome.org/t/convert-gtk4-project-to-exe-without-need-to-install-on-gtk4-on-customer-client/11115?utm_source=chatgpt.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tutorial details the step-by-step assembly of the FPGA enclosure, including board installation, wiring of potentiometers, XLR output, and FTDI cable, followed by final enclosure assembly. Clear instructions ensure correct alignment, secure connections, and a clean final build.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1481</Words>
  <Characters>8737</Characters>
  <Application>Microsoft Office Word</Application>
  <DocSecurity>0</DocSecurity>
  <Lines>292</Lines>
  <Paragraphs>205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Dependances Windows</dc:title>
  <dc:subject>English – v1.0</dc:subject>
  <dc:creator>L. Durieux</dc:creator>
  <cp:keywords/>
  <dc:description>generated by python-docx</dc:description>
  <cp:lastModifiedBy>Laura Durieux</cp:lastModifiedBy>
  <cp:revision>91</cp:revision>
  <cp:lastPrinted>2025-10-07T05:59:00Z</cp:lastPrinted>
  <dcterms:created xsi:type="dcterms:W3CDTF">2025-09-21T14:54:00Z</dcterms:created>
  <dcterms:modified xsi:type="dcterms:W3CDTF">2025-10-31T04:26:00Z</dcterms:modified>
  <cp:category/>
</cp:coreProperties>
</file>