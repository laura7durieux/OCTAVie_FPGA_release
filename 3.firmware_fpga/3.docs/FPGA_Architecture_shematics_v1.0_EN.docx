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46998" w14:textId="38995AFC" w:rsidR="009A706F" w:rsidRDefault="00B5389E" w:rsidP="009A706F">
      <w:pPr>
        <w:pStyle w:val="Title"/>
      </w:pPr>
      <w:r w:rsidRPr="00BF6810">
        <w:rPr>
          <w:noProof/>
        </w:rPr>
        <w:drawing>
          <wp:anchor distT="0" distB="0" distL="114300" distR="114300" simplePos="0" relativeHeight="251668480" behindDoc="0" locked="0" layoutInCell="1" allowOverlap="1" wp14:anchorId="2CCAC8A4" wp14:editId="3C0199A0">
            <wp:simplePos x="0" y="0"/>
            <wp:positionH relativeFrom="column">
              <wp:posOffset>3252833</wp:posOffset>
            </wp:positionH>
            <wp:positionV relativeFrom="paragraph">
              <wp:posOffset>360589</wp:posOffset>
            </wp:positionV>
            <wp:extent cx="1430655" cy="519430"/>
            <wp:effectExtent l="0" t="0" r="0" b="0"/>
            <wp:wrapNone/>
            <wp:docPr id="10" name="Picture 9" descr="Shape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9FBFE513-017F-7C0A-29FB-7EB8E644013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Shape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9FBFE513-017F-7C0A-29FB-7EB8E644013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F6810">
        <w:rPr>
          <w:noProof/>
        </w:rPr>
        <w:drawing>
          <wp:anchor distT="0" distB="0" distL="114300" distR="114300" simplePos="0" relativeHeight="251666432" behindDoc="0" locked="0" layoutInCell="1" allowOverlap="1" wp14:anchorId="41F64C84" wp14:editId="01F39346">
            <wp:simplePos x="0" y="0"/>
            <wp:positionH relativeFrom="column">
              <wp:posOffset>744946</wp:posOffset>
            </wp:positionH>
            <wp:positionV relativeFrom="paragraph">
              <wp:posOffset>-4445</wp:posOffset>
            </wp:positionV>
            <wp:extent cx="1198880" cy="859790"/>
            <wp:effectExtent l="0" t="0" r="1270" b="0"/>
            <wp:wrapNone/>
            <wp:docPr id="14" name="Picture 13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3E46311-97EB-4556-CE85-0EB4D8C55F6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43E46311-97EB-4556-CE85-0EB4D8C55F6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88" r="64976"/>
                    <a:stretch/>
                  </pic:blipFill>
                  <pic:spPr>
                    <a:xfrm>
                      <a:off x="0" y="0"/>
                      <a:ext cx="119888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F6810">
        <w:rPr>
          <w:noProof/>
        </w:rPr>
        <w:drawing>
          <wp:anchor distT="0" distB="0" distL="114300" distR="114300" simplePos="0" relativeHeight="251665408" behindDoc="0" locked="0" layoutInCell="1" allowOverlap="1" wp14:anchorId="229D2418" wp14:editId="48983E31">
            <wp:simplePos x="0" y="0"/>
            <wp:positionH relativeFrom="column">
              <wp:posOffset>-528955</wp:posOffset>
            </wp:positionH>
            <wp:positionV relativeFrom="paragraph">
              <wp:posOffset>-3447</wp:posOffset>
            </wp:positionV>
            <wp:extent cx="881332" cy="881332"/>
            <wp:effectExtent l="0" t="0" r="0" b="0"/>
            <wp:wrapNone/>
            <wp:docPr id="7" name="Picture 6" descr="Logo, ic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9CEA710-3B3A-CF5E-EB6D-21EEAB0D547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Logo, icon&#10;&#10;Description automatically generated">
                      <a:extLst>
                        <a:ext uri="{FF2B5EF4-FFF2-40B4-BE49-F238E27FC236}">
                          <a16:creationId xmlns:a16="http://schemas.microsoft.com/office/drawing/2014/main" id="{E9CEA710-3B3A-CF5E-EB6D-21EEAB0D547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1332" cy="881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CA18AD" w14:textId="2C7CE8BC" w:rsidR="009A706F" w:rsidRDefault="00B5389E" w:rsidP="009A706F">
      <w:r w:rsidRPr="00BF6810">
        <w:rPr>
          <w:noProof/>
        </w:rPr>
        <w:drawing>
          <wp:anchor distT="0" distB="0" distL="114300" distR="114300" simplePos="0" relativeHeight="251669504" behindDoc="0" locked="0" layoutInCell="1" allowOverlap="1" wp14:anchorId="1B3BE427" wp14:editId="77C7DCEF">
            <wp:simplePos x="0" y="0"/>
            <wp:positionH relativeFrom="column">
              <wp:posOffset>4511131</wp:posOffset>
            </wp:positionH>
            <wp:positionV relativeFrom="paragraph">
              <wp:posOffset>3810</wp:posOffset>
            </wp:positionV>
            <wp:extent cx="1905434" cy="736768"/>
            <wp:effectExtent l="0" t="0" r="0" b="6350"/>
            <wp:wrapNone/>
            <wp:docPr id="12" name="Picture 11" descr="Graphical user interface, text, applicati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2BC8A21-BE6A-39AD-B500-2EF29554E9E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 descr="Graphical user interface, text, application&#10;&#10;Description automatically generated">
                      <a:extLst>
                        <a:ext uri="{FF2B5EF4-FFF2-40B4-BE49-F238E27FC236}">
                          <a16:creationId xmlns:a16="http://schemas.microsoft.com/office/drawing/2014/main" id="{A2BC8A21-BE6A-39AD-B500-2EF29554E9E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434" cy="736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F6810">
        <w:rPr>
          <w:noProof/>
        </w:rPr>
        <w:drawing>
          <wp:anchor distT="0" distB="0" distL="114300" distR="114300" simplePos="0" relativeHeight="251667456" behindDoc="0" locked="0" layoutInCell="1" allowOverlap="1" wp14:anchorId="6AFFDF05" wp14:editId="53D665A8">
            <wp:simplePos x="0" y="0"/>
            <wp:positionH relativeFrom="column">
              <wp:posOffset>-235404</wp:posOffset>
            </wp:positionH>
            <wp:positionV relativeFrom="paragraph">
              <wp:posOffset>327570</wp:posOffset>
            </wp:positionV>
            <wp:extent cx="1616710" cy="595630"/>
            <wp:effectExtent l="0" t="0" r="2540" b="0"/>
            <wp:wrapNone/>
            <wp:docPr id="6" name="Picture 5" descr="A blue letters on a black background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F453E99-5643-BB71-E295-C0E4DC28739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A blue letters on a black background&#10;&#10;Description automatically generated">
                      <a:extLst>
                        <a:ext uri="{FF2B5EF4-FFF2-40B4-BE49-F238E27FC236}">
                          <a16:creationId xmlns:a16="http://schemas.microsoft.com/office/drawing/2014/main" id="{2F453E99-5643-BB71-E295-C0E4DC28739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671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706F" w:rsidRPr="000D2B5D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88DAC36" wp14:editId="1E149313">
                <wp:simplePos x="0" y="0"/>
                <wp:positionH relativeFrom="margin">
                  <wp:posOffset>1952625</wp:posOffset>
                </wp:positionH>
                <wp:positionV relativeFrom="paragraph">
                  <wp:posOffset>123190</wp:posOffset>
                </wp:positionV>
                <wp:extent cx="1804690" cy="972365"/>
                <wp:effectExtent l="0" t="0" r="0" b="0"/>
                <wp:wrapNone/>
                <wp:docPr id="9" name="Group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B7D6CC0C-55EA-3363-8C43-975F329B9FE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4690" cy="972365"/>
                          <a:chOff x="0" y="0"/>
                          <a:chExt cx="2811227" cy="1514686"/>
                        </a:xfrm>
                      </wpg:grpSpPr>
                      <pic:pic xmlns:pic="http://schemas.openxmlformats.org/drawingml/2006/picture">
                        <pic:nvPicPr>
                          <pic:cNvPr id="604297700" name="Picture 604297700">
                            <a:extLst>
                              <a:ext uri="{FF2B5EF4-FFF2-40B4-BE49-F238E27FC236}">
                                <a16:creationId xmlns:a16="http://schemas.microsoft.com/office/drawing/2014/main" id="{90C30144-CAC8-CCD6-FFD0-C5A1F226C42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635" cy="15146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31306647" name="TextBox 12">
                          <a:extLst>
                            <a:ext uri="{FF2B5EF4-FFF2-40B4-BE49-F238E27FC236}">
                              <a16:creationId xmlns:a16="http://schemas.microsoft.com/office/drawing/2014/main" id="{6043B672-F9A0-AB25-2A29-4613C869A6C6}"/>
                            </a:ext>
                          </a:extLst>
                        </wps:cNvPr>
                        <wps:cNvSpPr txBox="1"/>
                        <wps:spPr>
                          <a:xfrm>
                            <a:off x="1970440" y="403910"/>
                            <a:ext cx="840787" cy="108708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57CC6CA" w14:textId="77777777" w:rsidR="009A706F" w:rsidRDefault="009A706F" w:rsidP="009A706F">
                              <w:pPr>
                                <w:rPr>
                                  <w:rFonts w:hAnsi="Aptos"/>
                                  <w:b/>
                                  <w:b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w:pPr>
                              <w:proofErr w:type="spellStart"/>
                              <w:r>
                                <w:rPr>
                                  <w:rFonts w:hAnsi="Aptos"/>
                                  <w:b/>
                                  <w:b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ie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8DAC36" id="Group 8" o:spid="_x0000_s1026" style="position:absolute;margin-left:153.75pt;margin-top:9.7pt;width:142.1pt;height:76.55pt;z-index:251664384;mso-position-horizontal-relative:margin" coordsize="28112,151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04297700" o:spid="_x0000_s1027" type="#_x0000_t75" style="position:absolute;width:22196;height:15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">
                  <v:imagedata r:id="rId13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2" o:spid="_x0000_s1028" type="#_x0000_t202" style="position:absolute;left:19704;top:4039;width:8408;height:10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" filled="f" stroked="f">
                  <v:textbox style="mso-fit-shape-to-text:t">
                    <w:txbxContent>
                      <w:p w14:paraId="557CC6CA" w14:textId="77777777" w:rsidR="009A706F" w:rsidRDefault="009A706F" w:rsidP="009A706F">
                        <w:pPr>
                          <w:rPr>
                            <w:rFonts w:hAnsi="Aptos"/>
                            <w:b/>
                            <w:bCs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</w:pPr>
                        <w:proofErr w:type="spellStart"/>
                        <w:r>
                          <w:rPr>
                            <w:rFonts w:hAnsi="Aptos"/>
                            <w:b/>
                            <w:bCs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ie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sdt>
      <w:sdtPr>
        <w:id w:val="-326450183"/>
        <w:docPartObj>
          <w:docPartGallery w:val="Cover Pages"/>
          <w:docPartUnique/>
        </w:docPartObj>
      </w:sdtPr>
      <w:sdtContent>
        <w:p w14:paraId="1B64D0C1" w14:textId="097A2AD6" w:rsidR="00FD3DCA" w:rsidRDefault="00FD3DCA" w:rsidP="009A706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5A9403A" wp14:editId="4911A8D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76AB89C" id="Group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1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5863929" wp14:editId="494BAE9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9A337FB" w14:textId="660BD424" w:rsidR="00FD3DCA" w:rsidRDefault="00EE500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L. Durieux</w:t>
                                    </w:r>
                                  </w:p>
                                </w:sdtContent>
                              </w:sdt>
                              <w:p w14:paraId="05A77EC4" w14:textId="5656C3FD" w:rsidR="00FD3DCA" w:rsidRDefault="00FD3DC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45863929" id="Text Box 159" o:spid="_x0000_s1029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9A337FB" w14:textId="660BD424" w:rsidR="00FD3DCA" w:rsidRDefault="00EE500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L. Durieux</w:t>
                              </w:r>
                            </w:p>
                          </w:sdtContent>
                        </w:sdt>
                        <w:p w14:paraId="05A77EC4" w14:textId="5656C3FD" w:rsidR="00FD3DCA" w:rsidRDefault="00FD3DC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774ADE4" wp14:editId="523FED0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BAB2DE" w14:textId="77777777" w:rsidR="00FD3DCA" w:rsidRDefault="00FD3DCA">
                                <w:pPr>
                                  <w:pStyle w:val="NoSpacing"/>
                                  <w:jc w:val="right"/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p w14:paraId="256CD215" w14:textId="516092BD" w:rsidR="00FD3DCA" w:rsidRDefault="00CB591C" w:rsidP="00CB591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 w:rsidRPr="00CB591C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This document presents an overview of the FPGA design implemented in Intel Quartus. Since the complete project files cannot be shared due to proprietary IP content, only a visual capture of the Quartus design is provided. The image illustrates the top-level architecture and interconnections between the main logic blocks used in the OCTAVie system, including acquisition, FFT processing, and communication modules. This overview aims to give readers a clear understanding of the FPGA design structure while respecting intellectual property constraints.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7774ADE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61" o:spid="_x0000_s1030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" filled="f" stroked="f" strokeweight=".5pt">
                    <v:textbox style="mso-fit-shape-to-text:t" inset="126pt,0,54pt,0">
                      <w:txbxContent>
                        <w:p w14:paraId="50BAB2DE" w14:textId="77777777" w:rsidR="00FD3DCA" w:rsidRDefault="00FD3DCA">
                          <w:pPr>
                            <w:pStyle w:val="NoSpacing"/>
                            <w:jc w:val="right"/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p w14:paraId="256CD215" w14:textId="516092BD" w:rsidR="00FD3DCA" w:rsidRDefault="00CB591C" w:rsidP="00CB591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 w:rsidRPr="00CB591C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This document presents an overview of the FPGA design implemented in Intel Quartus. Since the complete project files cannot be shared due to proprietary IP content, only a visual capture of the Quartus design is provided. The image illustrates the top-level architecture and interconnections between the main logic blocks used in the OCTAVie system, including acquisition, FFT processing, and communication modules. This overview aims to give readers a clear understanding of the FPGA design structure while respecting intellectual property constraints.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9750047" wp14:editId="1898A2B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BA3206" w14:textId="66845ACC" w:rsidR="00FD3DCA" w:rsidRPr="00FD3DCA" w:rsidRDefault="00000000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CB591C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FPGA architecture schematic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F1DE7FF" w14:textId="54649051" w:rsidR="00FD3DCA" w:rsidRPr="00FD3DCA" w:rsidRDefault="00FD3DC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FD3DC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English 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–</w:t>
                                    </w:r>
                                    <w:r w:rsidRPr="00FD3DC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v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1.0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9750047" id="Text Box 163" o:spid="_x0000_s1031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CzFbgIAAEA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" filled="f" stroked="f" strokeweight=".5pt">
                    <v:textbox inset="126pt,0,54pt,0">
                      <w:txbxContent>
                        <w:p w14:paraId="31BA3206" w14:textId="66845ACC" w:rsidR="00FD3DCA" w:rsidRPr="00FD3DCA" w:rsidRDefault="00000000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CB591C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>FPGA architecture schematic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F1DE7FF" w14:textId="54649051" w:rsidR="00FD3DCA" w:rsidRPr="00FD3DCA" w:rsidRDefault="00FD3DC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FD3DC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English 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–</w:t>
                              </w:r>
                              <w:r w:rsidRPr="00FD3DC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v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1.0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68C5ADE" w14:textId="313E51E6" w:rsidR="00FD3DCA" w:rsidRDefault="00FD3DCA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105994295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7337F2E" w14:textId="440DCC74" w:rsidR="007B5F99" w:rsidRDefault="007B5F99">
          <w:pPr>
            <w:pStyle w:val="TOCHeading"/>
          </w:pPr>
          <w:r>
            <w:t>Table of Contents</w:t>
          </w:r>
        </w:p>
        <w:p w14:paraId="65B10DA3" w14:textId="36B579C5" w:rsidR="00CB591C" w:rsidRDefault="007B5F99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2281693" w:history="1">
            <w:r w:rsidR="00CB591C" w:rsidRPr="00C82E8D">
              <w:rPr>
                <w:rStyle w:val="Hyperlink"/>
                <w:noProof/>
              </w:rPr>
              <w:t>Section 1 — FPGA Quartus schematic</w:t>
            </w:r>
            <w:r w:rsidR="00CB591C">
              <w:rPr>
                <w:noProof/>
                <w:webHidden/>
              </w:rPr>
              <w:tab/>
            </w:r>
            <w:r w:rsidR="00CB591C">
              <w:rPr>
                <w:noProof/>
                <w:webHidden/>
              </w:rPr>
              <w:fldChar w:fldCharType="begin"/>
            </w:r>
            <w:r w:rsidR="00CB591C">
              <w:rPr>
                <w:noProof/>
                <w:webHidden/>
              </w:rPr>
              <w:instrText xml:space="preserve"> PAGEREF _Toc212281693 \h </w:instrText>
            </w:r>
            <w:r w:rsidR="00CB591C">
              <w:rPr>
                <w:noProof/>
                <w:webHidden/>
              </w:rPr>
            </w:r>
            <w:r w:rsidR="00CB591C">
              <w:rPr>
                <w:noProof/>
                <w:webHidden/>
              </w:rPr>
              <w:fldChar w:fldCharType="separate"/>
            </w:r>
            <w:r w:rsidR="00CB591C">
              <w:rPr>
                <w:noProof/>
                <w:webHidden/>
              </w:rPr>
              <w:t>2</w:t>
            </w:r>
            <w:r w:rsidR="00CB591C">
              <w:rPr>
                <w:noProof/>
                <w:webHidden/>
              </w:rPr>
              <w:fldChar w:fldCharType="end"/>
            </w:r>
          </w:hyperlink>
        </w:p>
        <w:p w14:paraId="54650AEB" w14:textId="79606BF8" w:rsidR="00CB591C" w:rsidRDefault="00CB591C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2281694" w:history="1">
            <w:r w:rsidRPr="00C82E8D">
              <w:rPr>
                <w:rStyle w:val="Hyperlink"/>
                <w:noProof/>
              </w:rPr>
              <w:t>License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_Toc212281694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0B801" w14:textId="3BEDA0A3" w:rsidR="00CB591C" w:rsidRDefault="00CB591C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2281695" w:history="1">
            <w:r w:rsidRPr="00C82E8D">
              <w:rPr>
                <w:rStyle w:val="Hyperlink"/>
                <w:noProof/>
              </w:rPr>
              <w:t>Versioning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_Toc212281695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2CB4B" w14:textId="707FE802" w:rsidR="007B5F99" w:rsidRDefault="007B5F99">
          <w:r>
            <w:rPr>
              <w:b/>
              <w:bCs/>
              <w:noProof/>
            </w:rPr>
            <w:fldChar w:fldCharType="end"/>
          </w:r>
        </w:p>
      </w:sdtContent>
    </w:sdt>
    <w:p w14:paraId="0943298F" w14:textId="46585A48" w:rsidR="00FD3DCA" w:rsidRDefault="00FD3DCA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14:paraId="7E2F89F6" w14:textId="47856C71" w:rsidR="00FB725A" w:rsidRDefault="00FF1A0B">
      <w:pPr>
        <w:pStyle w:val="Heading1"/>
      </w:pPr>
      <w:bookmarkStart w:id="0" w:name="_Toc212281693"/>
      <w:r>
        <w:lastRenderedPageBreak/>
        <w:t xml:space="preserve">Section 1 — FPGA </w:t>
      </w:r>
      <w:r w:rsidR="00CB591C">
        <w:t>Quartus schematic</w:t>
      </w:r>
      <w:bookmarkEnd w:id="0"/>
    </w:p>
    <w:p w14:paraId="65C1AA67" w14:textId="0C28E8B7" w:rsidR="00196B17" w:rsidRDefault="00196B17">
      <w:r>
        <w:br w:type="page"/>
      </w:r>
    </w:p>
    <w:p w14:paraId="79CEC7A4" w14:textId="77777777" w:rsidR="009F1FFA" w:rsidRPr="001E7F9E" w:rsidRDefault="009F1FFA" w:rsidP="009F1FFA">
      <w:pPr>
        <w:pStyle w:val="Heading1"/>
      </w:pPr>
      <w:bookmarkStart w:id="1" w:name="_Toc210498831"/>
      <w:bookmarkStart w:id="2" w:name="_Toc209508775"/>
      <w:bookmarkStart w:id="3" w:name="_Toc212281694"/>
      <w:r w:rsidRPr="001E7F9E">
        <w:lastRenderedPageBreak/>
        <w:t>License Information</w:t>
      </w:r>
      <w:bookmarkEnd w:id="1"/>
      <w:bookmarkEnd w:id="3"/>
    </w:p>
    <w:p w14:paraId="0CCDD87D" w14:textId="77777777" w:rsidR="009F1FFA" w:rsidRPr="001E7F9E" w:rsidRDefault="009F1FFA" w:rsidP="009F1FFA">
      <w:r w:rsidRPr="001E7F9E">
        <w:rPr>
          <w:b/>
          <w:bCs/>
        </w:rPr>
        <w:t>Hardware license</w:t>
      </w:r>
      <w:r w:rsidRPr="001E7F9E">
        <w:t>: CERN Open Hardware License v2 (Strongly Reciprocal – OHL-S).</w:t>
      </w:r>
    </w:p>
    <w:p w14:paraId="4FF6FB44" w14:textId="77777777" w:rsidR="009F1FFA" w:rsidRPr="001E7F9E" w:rsidRDefault="009F1FFA" w:rsidP="009F1FFA">
      <w:r w:rsidRPr="001E7F9E">
        <w:rPr>
          <w:b/>
          <w:bCs/>
        </w:rPr>
        <w:t>Software license</w:t>
      </w:r>
      <w:r w:rsidRPr="001E7F9E">
        <w:t xml:space="preserve">: GNU General Public License v3 (GPLv3), ensuring that all modifications remain </w:t>
      </w:r>
      <w:proofErr w:type="gramStart"/>
      <w:r w:rsidRPr="001E7F9E">
        <w:t>open-source</w:t>
      </w:r>
      <w:proofErr w:type="gramEnd"/>
      <w:r w:rsidRPr="001E7F9E">
        <w:t>.</w:t>
      </w:r>
    </w:p>
    <w:p w14:paraId="511240F6" w14:textId="77777777" w:rsidR="009F1FFA" w:rsidRDefault="009F1FFA" w:rsidP="009F1FFA">
      <w:r w:rsidRPr="00B23D07">
        <w:rPr>
          <w:b/>
          <w:bCs/>
        </w:rPr>
        <w:t>Documentation license</w:t>
      </w:r>
      <w:r w:rsidRPr="00B23D07">
        <w:t>: Creative Commons Attribution-</w:t>
      </w:r>
      <w:proofErr w:type="spellStart"/>
      <w:r w:rsidRPr="00B23D07">
        <w:t>ShareAlike</w:t>
      </w:r>
      <w:proofErr w:type="spellEnd"/>
      <w:r w:rsidRPr="00B23D07">
        <w:t xml:space="preserve"> 4.0 International (CC-BY-SA 4.0).</w:t>
      </w:r>
    </w:p>
    <w:p w14:paraId="5509F37C" w14:textId="77777777" w:rsidR="009F1FFA" w:rsidRDefault="009F1FF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C59A380" w14:textId="0E119EE8" w:rsidR="001E04D0" w:rsidRDefault="001E04D0" w:rsidP="001E04D0">
      <w:pPr>
        <w:pStyle w:val="Heading1"/>
      </w:pPr>
      <w:bookmarkStart w:id="4" w:name="_Toc212281695"/>
      <w:r>
        <w:lastRenderedPageBreak/>
        <w:t>Versioning</w:t>
      </w:r>
      <w:bookmarkEnd w:id="2"/>
      <w:bookmarkEnd w:id="4"/>
    </w:p>
    <w:p w14:paraId="75E250A5" w14:textId="77777777" w:rsidR="001E04D0" w:rsidRDefault="001E04D0" w:rsidP="001E04D0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651"/>
        <w:gridCol w:w="1195"/>
        <w:gridCol w:w="1407"/>
        <w:gridCol w:w="4387"/>
      </w:tblGrid>
      <w:tr w:rsidR="001E04D0" w14:paraId="22092C24" w14:textId="77777777" w:rsidTr="00404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51" w:type="dxa"/>
          </w:tcPr>
          <w:p w14:paraId="063CC068" w14:textId="77777777" w:rsidR="001E04D0" w:rsidRDefault="001E04D0" w:rsidP="00404003">
            <w:r>
              <w:t>Authors</w:t>
            </w:r>
          </w:p>
        </w:tc>
        <w:tc>
          <w:tcPr>
            <w:tcW w:w="1195" w:type="dxa"/>
          </w:tcPr>
          <w:p w14:paraId="63AE1000" w14:textId="77777777" w:rsidR="001E04D0" w:rsidRDefault="001E04D0" w:rsidP="004040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1407" w:type="dxa"/>
          </w:tcPr>
          <w:p w14:paraId="27A8AF03" w14:textId="77777777" w:rsidR="001E04D0" w:rsidRDefault="001E04D0" w:rsidP="004040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4387" w:type="dxa"/>
          </w:tcPr>
          <w:p w14:paraId="0D4EC5DB" w14:textId="77777777" w:rsidR="001E04D0" w:rsidRDefault="001E04D0" w:rsidP="004040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1E04D0" w14:paraId="3CEBF0AF" w14:textId="77777777" w:rsidTr="0040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</w:tcPr>
          <w:p w14:paraId="54EF22CA" w14:textId="77777777" w:rsidR="001E04D0" w:rsidRDefault="001E04D0" w:rsidP="00404003">
            <w:r>
              <w:t>L. Durieux</w:t>
            </w:r>
          </w:p>
        </w:tc>
        <w:tc>
          <w:tcPr>
            <w:tcW w:w="1195" w:type="dxa"/>
          </w:tcPr>
          <w:p w14:paraId="751684AF" w14:textId="77777777" w:rsidR="001E04D0" w:rsidRDefault="001E04D0" w:rsidP="00404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V1.0</w:t>
            </w:r>
          </w:p>
        </w:tc>
        <w:tc>
          <w:tcPr>
            <w:tcW w:w="1407" w:type="dxa"/>
          </w:tcPr>
          <w:p w14:paraId="7BED1D97" w14:textId="4100DDBF" w:rsidR="001E04D0" w:rsidRDefault="001E04D0" w:rsidP="00404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667C46">
              <w:t>6</w:t>
            </w:r>
            <w:r>
              <w:t>.09.25</w:t>
            </w:r>
          </w:p>
        </w:tc>
        <w:tc>
          <w:tcPr>
            <w:tcW w:w="4387" w:type="dxa"/>
          </w:tcPr>
          <w:p w14:paraId="529518F9" w14:textId="77777777" w:rsidR="001E04D0" w:rsidRDefault="001E04D0" w:rsidP="00404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 first release</w:t>
            </w:r>
          </w:p>
        </w:tc>
      </w:tr>
      <w:tr w:rsidR="001E04D0" w14:paraId="66467366" w14:textId="77777777" w:rsidTr="0040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</w:tcPr>
          <w:p w14:paraId="427D3673" w14:textId="77777777" w:rsidR="001E04D0" w:rsidRDefault="001E04D0" w:rsidP="00404003"/>
        </w:tc>
        <w:tc>
          <w:tcPr>
            <w:tcW w:w="1195" w:type="dxa"/>
          </w:tcPr>
          <w:p w14:paraId="589EC18D" w14:textId="77777777" w:rsidR="001E04D0" w:rsidRDefault="001E04D0" w:rsidP="00404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7" w:type="dxa"/>
          </w:tcPr>
          <w:p w14:paraId="5D742E04" w14:textId="77777777" w:rsidR="001E04D0" w:rsidRDefault="001E04D0" w:rsidP="00404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7" w:type="dxa"/>
          </w:tcPr>
          <w:p w14:paraId="4D162997" w14:textId="77777777" w:rsidR="001E04D0" w:rsidRDefault="001E04D0" w:rsidP="00404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8747140" w14:textId="77777777" w:rsidR="00196B17" w:rsidRDefault="00196B17" w:rsidP="00196B17"/>
    <w:sectPr w:rsidR="00196B17" w:rsidSect="00FD3DCA"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74389040">
    <w:abstractNumId w:val="8"/>
  </w:num>
  <w:num w:numId="2" w16cid:durableId="105344754">
    <w:abstractNumId w:val="6"/>
  </w:num>
  <w:num w:numId="3" w16cid:durableId="1115560252">
    <w:abstractNumId w:val="5"/>
  </w:num>
  <w:num w:numId="4" w16cid:durableId="841164669">
    <w:abstractNumId w:val="4"/>
  </w:num>
  <w:num w:numId="5" w16cid:durableId="1905681765">
    <w:abstractNumId w:val="7"/>
  </w:num>
  <w:num w:numId="6" w16cid:durableId="1292979528">
    <w:abstractNumId w:val="3"/>
  </w:num>
  <w:num w:numId="7" w16cid:durableId="704790503">
    <w:abstractNumId w:val="2"/>
  </w:num>
  <w:num w:numId="8" w16cid:durableId="971208120">
    <w:abstractNumId w:val="1"/>
  </w:num>
  <w:num w:numId="9" w16cid:durableId="1096708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2A0E"/>
    <w:rsid w:val="00073E26"/>
    <w:rsid w:val="000A79A4"/>
    <w:rsid w:val="00105414"/>
    <w:rsid w:val="00122E99"/>
    <w:rsid w:val="0015074B"/>
    <w:rsid w:val="00173E79"/>
    <w:rsid w:val="00174DDC"/>
    <w:rsid w:val="001753C2"/>
    <w:rsid w:val="00196B17"/>
    <w:rsid w:val="001E04D0"/>
    <w:rsid w:val="001E46C4"/>
    <w:rsid w:val="00226CE6"/>
    <w:rsid w:val="0028273E"/>
    <w:rsid w:val="00292554"/>
    <w:rsid w:val="0029555C"/>
    <w:rsid w:val="0029639D"/>
    <w:rsid w:val="002B27DA"/>
    <w:rsid w:val="002E24A8"/>
    <w:rsid w:val="002E3366"/>
    <w:rsid w:val="002F45AB"/>
    <w:rsid w:val="00326F90"/>
    <w:rsid w:val="003357D5"/>
    <w:rsid w:val="00347FA1"/>
    <w:rsid w:val="004342E9"/>
    <w:rsid w:val="00462BC9"/>
    <w:rsid w:val="004856A8"/>
    <w:rsid w:val="00495160"/>
    <w:rsid w:val="004D0178"/>
    <w:rsid w:val="004F1B4A"/>
    <w:rsid w:val="00500169"/>
    <w:rsid w:val="0052651A"/>
    <w:rsid w:val="00531EF0"/>
    <w:rsid w:val="0054144A"/>
    <w:rsid w:val="0059036C"/>
    <w:rsid w:val="005B0252"/>
    <w:rsid w:val="00657CDF"/>
    <w:rsid w:val="00667C46"/>
    <w:rsid w:val="00684DA4"/>
    <w:rsid w:val="006E011E"/>
    <w:rsid w:val="007854E6"/>
    <w:rsid w:val="007B5F99"/>
    <w:rsid w:val="008D2374"/>
    <w:rsid w:val="008F1305"/>
    <w:rsid w:val="00964D6C"/>
    <w:rsid w:val="00967929"/>
    <w:rsid w:val="009A4D10"/>
    <w:rsid w:val="009A706F"/>
    <w:rsid w:val="009F1FFA"/>
    <w:rsid w:val="00A86159"/>
    <w:rsid w:val="00AA1D8D"/>
    <w:rsid w:val="00B1648F"/>
    <w:rsid w:val="00B47730"/>
    <w:rsid w:val="00B5389E"/>
    <w:rsid w:val="00B76D99"/>
    <w:rsid w:val="00C34E6D"/>
    <w:rsid w:val="00C403C8"/>
    <w:rsid w:val="00C4354B"/>
    <w:rsid w:val="00CB0664"/>
    <w:rsid w:val="00CB2170"/>
    <w:rsid w:val="00CB591C"/>
    <w:rsid w:val="00D54C84"/>
    <w:rsid w:val="00D65673"/>
    <w:rsid w:val="00DC2A4B"/>
    <w:rsid w:val="00E563A1"/>
    <w:rsid w:val="00EE400F"/>
    <w:rsid w:val="00EE5000"/>
    <w:rsid w:val="00F670B9"/>
    <w:rsid w:val="00F841AF"/>
    <w:rsid w:val="00FB725A"/>
    <w:rsid w:val="00FC693F"/>
    <w:rsid w:val="00FD3DCA"/>
    <w:rsid w:val="00FF1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01FFAC4"/>
  <w14:defaultImageDpi w14:val="300"/>
  <w15:docId w15:val="{4F1B1177-9CA6-4C70-BDCF-30E4C2A72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5AB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link w:val="NoSpacingChar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FD3DCA"/>
  </w:style>
  <w:style w:type="paragraph" w:styleId="TOC1">
    <w:name w:val="toc 1"/>
    <w:basedOn w:val="Normal"/>
    <w:next w:val="Normal"/>
    <w:autoRedefine/>
    <w:uiPriority w:val="39"/>
    <w:unhideWhenUsed/>
    <w:rsid w:val="007B5F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5F9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B5F99"/>
    <w:rPr>
      <w:color w:val="0000FF" w:themeColor="hyperlink"/>
      <w:u w:val="single"/>
    </w:rPr>
  </w:style>
  <w:style w:type="table" w:styleId="PlainTable3">
    <w:name w:val="Plain Table 3"/>
    <w:basedOn w:val="TableNormal"/>
    <w:uiPriority w:val="99"/>
    <w:rsid w:val="001E04D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210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tutorial details the step-by-step assembly of the FPGA enclosure, including board installation, wiring of potentiometers, XLR output, and FTDI cable, followed by final enclosure assembly. Clear instructions ensure correct alignment, secure connections, and a clean final build.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134</Words>
  <Characters>637</Characters>
  <Application>Microsoft Office Word</Application>
  <DocSecurity>0</DocSecurity>
  <Lines>20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FPGA architecture schematic</dc:title>
  <dc:subject>English – v1.0</dc:subject>
  <dc:creator>L. Durieux</dc:creator>
  <cp:keywords/>
  <dc:description>generated by python-docx</dc:description>
  <cp:lastModifiedBy>Laura Durieux</cp:lastModifiedBy>
  <cp:revision>60</cp:revision>
  <cp:lastPrinted>2025-10-07T05:59:00Z</cp:lastPrinted>
  <dcterms:created xsi:type="dcterms:W3CDTF">2025-09-21T14:54:00Z</dcterms:created>
  <dcterms:modified xsi:type="dcterms:W3CDTF">2025-10-25T08:48:00Z</dcterms:modified>
  <cp:category/>
</cp:coreProperties>
</file>