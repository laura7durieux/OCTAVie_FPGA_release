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6CD215" w14:textId="2005CF05" w:rsidR="00FD3DCA" w:rsidRDefault="0052456D">
                                    <w:pPr>
                                      <w:pStyle w:val="NoSpacing"/>
                                      <w:jc w:val="right"/>
                                      <w:rPr>
                                        <w:color w:val="595959" w:themeColor="text1" w:themeTint="A6"/>
                                        <w:sz w:val="20"/>
                                        <w:szCs w:val="20"/>
                                      </w:rPr>
                                    </w:pPr>
                                    <w:r w:rsidRPr="0052456D">
                                      <w:rPr>
                                        <w:color w:val="595959" w:themeColor="text1" w:themeTint="A6"/>
                                        <w:sz w:val="20"/>
                                        <w:szCs w:val="20"/>
                                      </w:rPr>
                                      <w:t>This document details the FPGA pinout configuration used in the OCTAVie system. It provides a clear mapping between the logical FPGA signals and their corresponding physical pins, as defined in the Quartus project. The pinout includes connections for external interfaces such as ADC inputs, SPI, UART, GPIO, and clock sources, ensuring proper communication between the FPGA and the peripheral boards. This reference is essential for hardware integration, debugging, and firmware development, allowing consistent alignment between schematic design, PCB layout, and HDL implementation.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6CD215" w14:textId="2005CF05" w:rsidR="00FD3DCA" w:rsidRDefault="0052456D">
                              <w:pPr>
                                <w:pStyle w:val="NoSpacing"/>
                                <w:jc w:val="right"/>
                                <w:rPr>
                                  <w:color w:val="595959" w:themeColor="text1" w:themeTint="A6"/>
                                  <w:sz w:val="20"/>
                                  <w:szCs w:val="20"/>
                                </w:rPr>
                              </w:pPr>
                              <w:r w:rsidRPr="0052456D">
                                <w:rPr>
                                  <w:color w:val="595959" w:themeColor="text1" w:themeTint="A6"/>
                                  <w:sz w:val="20"/>
                                  <w:szCs w:val="20"/>
                                </w:rPr>
                                <w:t>This document details the FPGA pinout configuration used in the OCTAVie system. It provides a clear mapping between the logical FPGA signals and their corresponding physical pins, as defined in the Quartus project. The pinout includes connections for external interfaces such as ADC inputs, SPI, UART, GPIO, and clock sources, ensuring proper communication between the FPGA and the peripheral boards. This reference is essential for hardware integration, debugging, and firmware development, allowing consistent alignment between schematic design, PCB layout, and HDL implementation.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49E2972E"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352E">
                                      <w:rPr>
                                        <w:caps/>
                                        <w:color w:val="4F81BD" w:themeColor="accent1"/>
                                        <w:sz w:val="64"/>
                                        <w:szCs w:val="64"/>
                                      </w:rPr>
                                      <w:t>FPGA Pinout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49E2972E"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352E">
                                <w:rPr>
                                  <w:caps/>
                                  <w:color w:val="4F81BD" w:themeColor="accent1"/>
                                  <w:sz w:val="64"/>
                                  <w:szCs w:val="64"/>
                                </w:rPr>
                                <w:t>FPGA Pinout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4B0AE5CE" w14:textId="0ED92414" w:rsidR="0052456D"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1462" w:history="1">
            <w:r w:rsidR="0052456D" w:rsidRPr="00102E8B">
              <w:rPr>
                <w:rStyle w:val="Hyperlink"/>
                <w:noProof/>
              </w:rPr>
              <w:t>Section 1 — FPGA Pinout</w:t>
            </w:r>
            <w:r w:rsidR="0052456D">
              <w:rPr>
                <w:noProof/>
                <w:webHidden/>
              </w:rPr>
              <w:tab/>
            </w:r>
            <w:r w:rsidR="0052456D">
              <w:rPr>
                <w:noProof/>
                <w:webHidden/>
              </w:rPr>
              <w:fldChar w:fldCharType="begin"/>
            </w:r>
            <w:r w:rsidR="0052456D">
              <w:rPr>
                <w:noProof/>
                <w:webHidden/>
              </w:rPr>
              <w:instrText xml:space="preserve"> PAGEREF _Toc212281462 \h </w:instrText>
            </w:r>
            <w:r w:rsidR="0052456D">
              <w:rPr>
                <w:noProof/>
                <w:webHidden/>
              </w:rPr>
            </w:r>
            <w:r w:rsidR="0052456D">
              <w:rPr>
                <w:noProof/>
                <w:webHidden/>
              </w:rPr>
              <w:fldChar w:fldCharType="separate"/>
            </w:r>
            <w:r w:rsidR="0052456D">
              <w:rPr>
                <w:noProof/>
                <w:webHidden/>
              </w:rPr>
              <w:t>2</w:t>
            </w:r>
            <w:r w:rsidR="0052456D">
              <w:rPr>
                <w:noProof/>
                <w:webHidden/>
              </w:rPr>
              <w:fldChar w:fldCharType="end"/>
            </w:r>
          </w:hyperlink>
        </w:p>
        <w:p w14:paraId="7C1EF2F6" w14:textId="19B3292E" w:rsidR="0052456D" w:rsidRDefault="0052456D">
          <w:pPr>
            <w:pStyle w:val="TOC1"/>
            <w:tabs>
              <w:tab w:val="right" w:leader="dot" w:pos="8630"/>
            </w:tabs>
            <w:rPr>
              <w:noProof/>
              <w:kern w:val="2"/>
              <w:sz w:val="24"/>
              <w:szCs w:val="24"/>
              <w14:ligatures w14:val="standardContextual"/>
            </w:rPr>
          </w:pPr>
          <w:hyperlink w:anchor="_Toc212281463" w:history="1">
            <w:r w:rsidRPr="00102E8B">
              <w:rPr>
                <w:rStyle w:val="Hyperlink"/>
                <w:noProof/>
                <w:lang w:val="fr-FR"/>
              </w:rPr>
              <w:t>License Information</w:t>
            </w:r>
            <w:r>
              <w:rPr>
                <w:noProof/>
                <w:webHidden/>
              </w:rPr>
              <w:tab/>
            </w:r>
            <w:r>
              <w:rPr>
                <w:noProof/>
                <w:webHidden/>
              </w:rPr>
              <w:fldChar w:fldCharType="begin"/>
            </w:r>
            <w:r>
              <w:rPr>
                <w:noProof/>
                <w:webHidden/>
              </w:rPr>
              <w:instrText xml:space="preserve"> PAGEREF _Toc212281463 \h </w:instrText>
            </w:r>
            <w:r>
              <w:rPr>
                <w:noProof/>
                <w:webHidden/>
              </w:rPr>
            </w:r>
            <w:r>
              <w:rPr>
                <w:noProof/>
                <w:webHidden/>
              </w:rPr>
              <w:fldChar w:fldCharType="separate"/>
            </w:r>
            <w:r>
              <w:rPr>
                <w:noProof/>
                <w:webHidden/>
              </w:rPr>
              <w:t>3</w:t>
            </w:r>
            <w:r>
              <w:rPr>
                <w:noProof/>
                <w:webHidden/>
              </w:rPr>
              <w:fldChar w:fldCharType="end"/>
            </w:r>
          </w:hyperlink>
        </w:p>
        <w:p w14:paraId="4A5BD37C" w14:textId="644225A4" w:rsidR="0052456D" w:rsidRDefault="0052456D">
          <w:pPr>
            <w:pStyle w:val="TOC1"/>
            <w:tabs>
              <w:tab w:val="right" w:leader="dot" w:pos="8630"/>
            </w:tabs>
            <w:rPr>
              <w:noProof/>
              <w:kern w:val="2"/>
              <w:sz w:val="24"/>
              <w:szCs w:val="24"/>
              <w14:ligatures w14:val="standardContextual"/>
            </w:rPr>
          </w:pPr>
          <w:hyperlink w:anchor="_Toc212281464" w:history="1">
            <w:r w:rsidRPr="00102E8B">
              <w:rPr>
                <w:rStyle w:val="Hyperlink"/>
                <w:noProof/>
              </w:rPr>
              <w:t>Versioning</w:t>
            </w:r>
            <w:r>
              <w:rPr>
                <w:noProof/>
                <w:webHidden/>
              </w:rPr>
              <w:tab/>
            </w:r>
            <w:r>
              <w:rPr>
                <w:noProof/>
                <w:webHidden/>
              </w:rPr>
              <w:fldChar w:fldCharType="begin"/>
            </w:r>
            <w:r>
              <w:rPr>
                <w:noProof/>
                <w:webHidden/>
              </w:rPr>
              <w:instrText xml:space="preserve"> PAGEREF _Toc212281464 \h </w:instrText>
            </w:r>
            <w:r>
              <w:rPr>
                <w:noProof/>
                <w:webHidden/>
              </w:rPr>
            </w:r>
            <w:r>
              <w:rPr>
                <w:noProof/>
                <w:webHidden/>
              </w:rPr>
              <w:fldChar w:fldCharType="separate"/>
            </w:r>
            <w:r>
              <w:rPr>
                <w:noProof/>
                <w:webHidden/>
              </w:rPr>
              <w:t>4</w:t>
            </w:r>
            <w:r>
              <w:rPr>
                <w:noProof/>
                <w:webHidden/>
              </w:rPr>
              <w:fldChar w:fldCharType="end"/>
            </w:r>
          </w:hyperlink>
        </w:p>
        <w:p w14:paraId="5DA2CB4B" w14:textId="3FCD094C"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44CF5C17" w:rsidR="00FB725A" w:rsidRPr="007D352E" w:rsidRDefault="00FF1A0B">
      <w:pPr>
        <w:pStyle w:val="Heading1"/>
      </w:pPr>
      <w:bookmarkStart w:id="0" w:name="_Toc212281462"/>
      <w:r w:rsidRPr="007D352E">
        <w:lastRenderedPageBreak/>
        <w:t xml:space="preserve">Section 1 — </w:t>
      </w:r>
      <w:r w:rsidR="007D352E" w:rsidRPr="007D352E">
        <w:t>FPGA Pinout</w:t>
      </w:r>
      <w:bookmarkEnd w:id="0"/>
    </w:p>
    <w:p w14:paraId="52DB0C51" w14:textId="3356CDDC" w:rsidR="007D352E" w:rsidRPr="007D352E" w:rsidRDefault="007D352E">
      <w:bookmarkStart w:id="1" w:name="_Toc210498831"/>
      <w:bookmarkStart w:id="2" w:name="_Toc209508775"/>
      <w:r w:rsidRPr="00AA70B2">
        <w:rPr>
          <w:highlight w:val="yellow"/>
        </w:rPr>
        <w:t xml:space="preserve">To </w:t>
      </w:r>
      <w:proofErr w:type="gramStart"/>
      <w:r w:rsidRPr="00AA70B2">
        <w:rPr>
          <w:highlight w:val="yellow"/>
        </w:rPr>
        <w:t>completed</w:t>
      </w:r>
      <w:proofErr w:type="gramEnd"/>
    </w:p>
    <w:p w14:paraId="7287C4F1" w14:textId="7979DB32" w:rsidR="007D352E" w:rsidRPr="007D352E" w:rsidRDefault="007D352E">
      <w:pPr>
        <w:rPr>
          <w:rFonts w:asciiTheme="majorHAnsi" w:eastAsiaTheme="majorEastAsia" w:hAnsiTheme="majorHAnsi" w:cstheme="majorBidi"/>
          <w:b/>
          <w:bCs/>
          <w:color w:val="365F91" w:themeColor="accent1" w:themeShade="BF"/>
          <w:sz w:val="28"/>
          <w:szCs w:val="28"/>
        </w:rPr>
      </w:pPr>
      <w:r w:rsidRPr="007D352E">
        <w:br w:type="page"/>
      </w:r>
    </w:p>
    <w:p w14:paraId="79CEC7A4" w14:textId="6D7D147C" w:rsidR="009F1FFA" w:rsidRPr="007D352E" w:rsidRDefault="009F1FFA" w:rsidP="009F1FFA">
      <w:pPr>
        <w:pStyle w:val="Heading1"/>
        <w:rPr>
          <w:lang w:val="fr-FR"/>
        </w:rPr>
      </w:pPr>
      <w:bookmarkStart w:id="3" w:name="_Toc212281463"/>
      <w:r w:rsidRPr="007D352E">
        <w:rPr>
          <w:lang w:val="fr-FR"/>
        </w:rPr>
        <w:lastRenderedPageBreak/>
        <w:t>License Information</w:t>
      </w:r>
      <w:bookmarkEnd w:id="1"/>
      <w:bookmarkEnd w:id="3"/>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xml:space="preserve">: GNU General Public License v3 (GPLv3), ensuring that all modifications remain </w:t>
      </w:r>
      <w:proofErr w:type="gramStart"/>
      <w:r w:rsidRPr="001E7F9E">
        <w:t>open-source</w:t>
      </w:r>
      <w:proofErr w:type="gramEnd"/>
      <w:r w:rsidRPr="001E7F9E">
        <w:t>.</w:t>
      </w:r>
    </w:p>
    <w:p w14:paraId="511240F6" w14:textId="77777777" w:rsidR="009F1FFA" w:rsidRDefault="009F1FFA" w:rsidP="009F1FFA">
      <w:r w:rsidRPr="00B23D07">
        <w:rPr>
          <w:b/>
          <w:bCs/>
        </w:rPr>
        <w:t>Documentation license</w:t>
      </w:r>
      <w:r w:rsidRPr="00B23D07">
        <w:t>: Creative Commons Attribution-</w:t>
      </w:r>
      <w:proofErr w:type="spellStart"/>
      <w:r w:rsidRPr="00B23D07">
        <w:t>ShareAlike</w:t>
      </w:r>
      <w:proofErr w:type="spellEnd"/>
      <w:r w:rsidRPr="00B23D07">
        <w:t xml:space="preserv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4" w:name="_Toc212281464"/>
      <w:r>
        <w:lastRenderedPageBreak/>
        <w:t>Versioning</w:t>
      </w:r>
      <w:bookmarkEnd w:id="2"/>
      <w:bookmarkEnd w:id="4"/>
    </w:p>
    <w:p w14:paraId="75E250A5" w14:textId="77777777" w:rsidR="001E04D0" w:rsidRDefault="001E04D0" w:rsidP="001E04D0"/>
    <w:tbl>
      <w:tblPr>
        <w:tblStyle w:val="PlainTable3"/>
        <w:tblW w:w="0" w:type="auto"/>
        <w:tblLook w:val="04A0" w:firstRow="1" w:lastRow="0" w:firstColumn="1" w:lastColumn="0" w:noHBand="0" w:noVBand="1"/>
      </w:tblPr>
      <w:tblGrid>
        <w:gridCol w:w="1651"/>
        <w:gridCol w:w="1195"/>
        <w:gridCol w:w="1407"/>
        <w:gridCol w:w="4387"/>
      </w:tblGrid>
      <w:tr w:rsidR="001E04D0" w14:paraId="22092C24" w14:textId="77777777" w:rsidTr="00404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1" w:type="dxa"/>
          </w:tcPr>
          <w:p w14:paraId="063CC068" w14:textId="77777777" w:rsidR="001E04D0" w:rsidRDefault="001E04D0" w:rsidP="00404003">
            <w:r>
              <w:t>Authors</w:t>
            </w:r>
          </w:p>
        </w:tc>
        <w:tc>
          <w:tcPr>
            <w:tcW w:w="1195"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40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54EF22CA" w14:textId="77777777" w:rsidR="001E04D0" w:rsidRDefault="001E04D0" w:rsidP="00404003">
            <w:r>
              <w:t>L. Durieux</w:t>
            </w:r>
          </w:p>
        </w:tc>
        <w:tc>
          <w:tcPr>
            <w:tcW w:w="1195"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4100DDBF" w:rsidR="001E04D0" w:rsidRDefault="001E04D0" w:rsidP="00404003">
            <w:pPr>
              <w:cnfStyle w:val="000000100000" w:firstRow="0" w:lastRow="0" w:firstColumn="0" w:lastColumn="0" w:oddVBand="0" w:evenVBand="0" w:oddHBand="1" w:evenHBand="0" w:firstRowFirstColumn="0" w:firstRowLastColumn="0" w:lastRowFirstColumn="0" w:lastRowLastColumn="0"/>
            </w:pPr>
            <w:r>
              <w:t>2</w:t>
            </w:r>
            <w:r w:rsidR="00667C46">
              <w:t>6</w:t>
            </w:r>
            <w:r>
              <w:t>.09.25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404003">
        <w:tc>
          <w:tcPr>
            <w:cnfStyle w:val="001000000000" w:firstRow="0" w:lastRow="0" w:firstColumn="1" w:lastColumn="0" w:oddVBand="0" w:evenVBand="0" w:oddHBand="0" w:evenHBand="0" w:firstRowFirstColumn="0" w:firstRowLastColumn="0" w:lastRowFirstColumn="0" w:lastRowLastColumn="0"/>
            <w:tcW w:w="1651" w:type="dxa"/>
          </w:tcPr>
          <w:p w14:paraId="427D3673" w14:textId="77777777" w:rsidR="001E04D0" w:rsidRDefault="001E04D0" w:rsidP="00404003"/>
        </w:tc>
        <w:tc>
          <w:tcPr>
            <w:tcW w:w="1195"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F45AB"/>
    <w:rsid w:val="00326F90"/>
    <w:rsid w:val="003357D5"/>
    <w:rsid w:val="00347FA1"/>
    <w:rsid w:val="004342E9"/>
    <w:rsid w:val="00462BC9"/>
    <w:rsid w:val="004856A8"/>
    <w:rsid w:val="00495160"/>
    <w:rsid w:val="004D0178"/>
    <w:rsid w:val="004F1B4A"/>
    <w:rsid w:val="00500169"/>
    <w:rsid w:val="0052456D"/>
    <w:rsid w:val="0052651A"/>
    <w:rsid w:val="00531EF0"/>
    <w:rsid w:val="0054144A"/>
    <w:rsid w:val="0059036C"/>
    <w:rsid w:val="005B0252"/>
    <w:rsid w:val="00657CDF"/>
    <w:rsid w:val="00667C46"/>
    <w:rsid w:val="00684DA4"/>
    <w:rsid w:val="006E011E"/>
    <w:rsid w:val="007854E6"/>
    <w:rsid w:val="007B5F99"/>
    <w:rsid w:val="007D352E"/>
    <w:rsid w:val="008D2374"/>
    <w:rsid w:val="008F1305"/>
    <w:rsid w:val="00964D6C"/>
    <w:rsid w:val="00967929"/>
    <w:rsid w:val="009A4D10"/>
    <w:rsid w:val="009A706F"/>
    <w:rsid w:val="009F1FFA"/>
    <w:rsid w:val="00A86159"/>
    <w:rsid w:val="00AA1D8D"/>
    <w:rsid w:val="00AA70B2"/>
    <w:rsid w:val="00B1648F"/>
    <w:rsid w:val="00B47730"/>
    <w:rsid w:val="00B5389E"/>
    <w:rsid w:val="00B76D99"/>
    <w:rsid w:val="00C34E6D"/>
    <w:rsid w:val="00C403C8"/>
    <w:rsid w:val="00C4354B"/>
    <w:rsid w:val="00CB0664"/>
    <w:rsid w:val="00CB2170"/>
    <w:rsid w:val="00D54C84"/>
    <w:rsid w:val="00D65673"/>
    <w:rsid w:val="00DC2A4B"/>
    <w:rsid w:val="00E563A1"/>
    <w:rsid w:val="00EE400F"/>
    <w:rsid w:val="00EE5000"/>
    <w:rsid w:val="00F670B9"/>
    <w:rsid w:val="00F841AF"/>
    <w:rsid w:val="00FB725A"/>
    <w:rsid w:val="00FC693F"/>
    <w:rsid w:val="00FD3DCA"/>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5A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FPGA pinout configuration used in the OCTAVie system. It provides a clear mapping between the logical FPGA signals and their corresponding physical pins, as defined in the Quartus project. The pinout includes connections for external interfaces such as ADC inputs, SPI, UART, GPIO, and clock sources, ensuring proper communication between the FPGA and the peripheral boards. This reference is essential for hardware integration, debugging, and firmware development, allowing consistent alignment between schematic design, PCB layout, and HDL implementation.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132</Words>
  <Characters>630</Characters>
  <Application>Microsoft Office Word</Application>
  <DocSecurity>0</DocSecurity>
  <Lines>20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Pinout</dc:title>
  <dc:subject>English – v1.0</dc:subject>
  <dc:creator>L. Durieux</dc:creator>
  <cp:keywords/>
  <dc:description>generated by python-docx</dc:description>
  <cp:lastModifiedBy>Laura Durieux</cp:lastModifiedBy>
  <cp:revision>62</cp:revision>
  <cp:lastPrinted>2025-10-07T05:59:00Z</cp:lastPrinted>
  <dcterms:created xsi:type="dcterms:W3CDTF">2025-09-21T14:54:00Z</dcterms:created>
  <dcterms:modified xsi:type="dcterms:W3CDTF">2025-10-25T08:44:00Z</dcterms:modified>
  <cp:category/>
</cp:coreProperties>
</file>