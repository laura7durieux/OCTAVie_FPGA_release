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46998" w14:textId="38995AFC" w:rsidR="009A706F" w:rsidRDefault="00B5389E" w:rsidP="009A706F">
      <w:pPr>
        <w:pStyle w:val="Title"/>
      </w:pPr>
      <w:r w:rsidRPr="00BF6810">
        <w:rPr>
          <w:noProof/>
        </w:rPr>
        <w:drawing>
          <wp:anchor distT="0" distB="0" distL="114300" distR="114300" simplePos="0" relativeHeight="251668480" behindDoc="0" locked="0" layoutInCell="1" allowOverlap="1" wp14:anchorId="2CCAC8A4" wp14:editId="3C0199A0">
            <wp:simplePos x="0" y="0"/>
            <wp:positionH relativeFrom="column">
              <wp:posOffset>3252833</wp:posOffset>
            </wp:positionH>
            <wp:positionV relativeFrom="paragraph">
              <wp:posOffset>360589</wp:posOffset>
            </wp:positionV>
            <wp:extent cx="1430655" cy="519430"/>
            <wp:effectExtent l="0" t="0" r="0" b="0"/>
            <wp:wrapNone/>
            <wp:docPr id="10" name="Picture 9" descr="Shape&#10;&#10;Description automatically generated with medium confidence">
              <a:extLst xmlns:a="http://schemas.openxmlformats.org/drawingml/2006/main">
                <a:ext uri="{FF2B5EF4-FFF2-40B4-BE49-F238E27FC236}">
                  <a16:creationId xmlns:a16="http://schemas.microsoft.com/office/drawing/2014/main" id="{9FBFE513-017F-7C0A-29FB-7EB8E64401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Shape&#10;&#10;Description automatically generated with medium confidence">
                      <a:extLst>
                        <a:ext uri="{FF2B5EF4-FFF2-40B4-BE49-F238E27FC236}">
                          <a16:creationId xmlns:a16="http://schemas.microsoft.com/office/drawing/2014/main" id="{9FBFE513-017F-7C0A-29FB-7EB8E6440134}"/>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0655" cy="519430"/>
                    </a:xfrm>
                    <a:prstGeom prst="rect">
                      <a:avLst/>
                    </a:prstGeom>
                  </pic:spPr>
                </pic:pic>
              </a:graphicData>
            </a:graphic>
          </wp:anchor>
        </w:drawing>
      </w:r>
      <w:r w:rsidRPr="00BF6810">
        <w:rPr>
          <w:noProof/>
        </w:rPr>
        <w:drawing>
          <wp:anchor distT="0" distB="0" distL="114300" distR="114300" simplePos="0" relativeHeight="251666432" behindDoc="0" locked="0" layoutInCell="1" allowOverlap="1" wp14:anchorId="41F64C84" wp14:editId="01F39346">
            <wp:simplePos x="0" y="0"/>
            <wp:positionH relativeFrom="column">
              <wp:posOffset>744946</wp:posOffset>
            </wp:positionH>
            <wp:positionV relativeFrom="paragraph">
              <wp:posOffset>-4445</wp:posOffset>
            </wp:positionV>
            <wp:extent cx="1198880" cy="859790"/>
            <wp:effectExtent l="0" t="0" r="1270" b="0"/>
            <wp:wrapNone/>
            <wp:docPr id="14" name="Picture 13" descr="Text&#10;&#10;Description automatically generated">
              <a:extLst xmlns:a="http://schemas.openxmlformats.org/drawingml/2006/main">
                <a:ext uri="{FF2B5EF4-FFF2-40B4-BE49-F238E27FC236}">
                  <a16:creationId xmlns:a16="http://schemas.microsoft.com/office/drawing/2014/main" id="{43E46311-97EB-4556-CE85-0EB4D8C55F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Text&#10;&#10;Description automatically generated">
                      <a:extLst>
                        <a:ext uri="{FF2B5EF4-FFF2-40B4-BE49-F238E27FC236}">
                          <a16:creationId xmlns:a16="http://schemas.microsoft.com/office/drawing/2014/main" id="{43E46311-97EB-4556-CE85-0EB4D8C55F61}"/>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l="14788" r="64976"/>
                    <a:stretch/>
                  </pic:blipFill>
                  <pic:spPr>
                    <a:xfrm>
                      <a:off x="0" y="0"/>
                      <a:ext cx="1198880" cy="859790"/>
                    </a:xfrm>
                    <a:prstGeom prst="rect">
                      <a:avLst/>
                    </a:prstGeom>
                  </pic:spPr>
                </pic:pic>
              </a:graphicData>
            </a:graphic>
          </wp:anchor>
        </w:drawing>
      </w:r>
      <w:r w:rsidRPr="00BF6810">
        <w:rPr>
          <w:noProof/>
        </w:rPr>
        <w:drawing>
          <wp:anchor distT="0" distB="0" distL="114300" distR="114300" simplePos="0" relativeHeight="251665408" behindDoc="0" locked="0" layoutInCell="1" allowOverlap="1" wp14:anchorId="229D2418" wp14:editId="48983E31">
            <wp:simplePos x="0" y="0"/>
            <wp:positionH relativeFrom="column">
              <wp:posOffset>-528955</wp:posOffset>
            </wp:positionH>
            <wp:positionV relativeFrom="paragraph">
              <wp:posOffset>-3447</wp:posOffset>
            </wp:positionV>
            <wp:extent cx="881332" cy="881332"/>
            <wp:effectExtent l="0" t="0" r="0" b="0"/>
            <wp:wrapNone/>
            <wp:docPr id="7" name="Picture 6" descr="Logo, icon&#10;&#10;Description automatically generated">
              <a:extLst xmlns:a="http://schemas.openxmlformats.org/drawingml/2006/main">
                <a:ext uri="{FF2B5EF4-FFF2-40B4-BE49-F238E27FC236}">
                  <a16:creationId xmlns:a16="http://schemas.microsoft.com/office/drawing/2014/main" id="{E9CEA710-3B3A-CF5E-EB6D-21EEAB0D54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Logo, icon&#10;&#10;Description automatically generated">
                      <a:extLst>
                        <a:ext uri="{FF2B5EF4-FFF2-40B4-BE49-F238E27FC236}">
                          <a16:creationId xmlns:a16="http://schemas.microsoft.com/office/drawing/2014/main" id="{E9CEA710-3B3A-CF5E-EB6D-21EEAB0D5476}"/>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1332" cy="881332"/>
                    </a:xfrm>
                    <a:prstGeom prst="rect">
                      <a:avLst/>
                    </a:prstGeom>
                  </pic:spPr>
                </pic:pic>
              </a:graphicData>
            </a:graphic>
          </wp:anchor>
        </w:drawing>
      </w:r>
    </w:p>
    <w:p w14:paraId="2ECA18AD" w14:textId="2C7CE8BC" w:rsidR="009A706F" w:rsidRDefault="00B5389E" w:rsidP="009A706F">
      <w:r w:rsidRPr="00BF6810">
        <w:rPr>
          <w:noProof/>
        </w:rPr>
        <w:drawing>
          <wp:anchor distT="0" distB="0" distL="114300" distR="114300" simplePos="0" relativeHeight="251669504" behindDoc="0" locked="0" layoutInCell="1" allowOverlap="1" wp14:anchorId="1B3BE427" wp14:editId="77C7DCEF">
            <wp:simplePos x="0" y="0"/>
            <wp:positionH relativeFrom="column">
              <wp:posOffset>4511131</wp:posOffset>
            </wp:positionH>
            <wp:positionV relativeFrom="paragraph">
              <wp:posOffset>3810</wp:posOffset>
            </wp:positionV>
            <wp:extent cx="1905434" cy="736768"/>
            <wp:effectExtent l="0" t="0" r="0" b="6350"/>
            <wp:wrapNone/>
            <wp:docPr id="12" name="Picture 11" descr="Graphical user interface, text, application&#10;&#10;Description automatically generated">
              <a:extLst xmlns:a="http://schemas.openxmlformats.org/drawingml/2006/main">
                <a:ext uri="{FF2B5EF4-FFF2-40B4-BE49-F238E27FC236}">
                  <a16:creationId xmlns:a16="http://schemas.microsoft.com/office/drawing/2014/main" id="{A2BC8A21-BE6A-39AD-B500-2EF29554E9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Graphical user interface, text, application&#10;&#10;Description automatically generated">
                      <a:extLst>
                        <a:ext uri="{FF2B5EF4-FFF2-40B4-BE49-F238E27FC236}">
                          <a16:creationId xmlns:a16="http://schemas.microsoft.com/office/drawing/2014/main" id="{A2BC8A21-BE6A-39AD-B500-2EF29554E9E9}"/>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905434" cy="736768"/>
                    </a:xfrm>
                    <a:prstGeom prst="rect">
                      <a:avLst/>
                    </a:prstGeom>
                  </pic:spPr>
                </pic:pic>
              </a:graphicData>
            </a:graphic>
          </wp:anchor>
        </w:drawing>
      </w:r>
      <w:r w:rsidRPr="00BF6810">
        <w:rPr>
          <w:noProof/>
        </w:rPr>
        <w:drawing>
          <wp:anchor distT="0" distB="0" distL="114300" distR="114300" simplePos="0" relativeHeight="251667456" behindDoc="0" locked="0" layoutInCell="1" allowOverlap="1" wp14:anchorId="6AFFDF05" wp14:editId="53D665A8">
            <wp:simplePos x="0" y="0"/>
            <wp:positionH relativeFrom="column">
              <wp:posOffset>-235404</wp:posOffset>
            </wp:positionH>
            <wp:positionV relativeFrom="paragraph">
              <wp:posOffset>327570</wp:posOffset>
            </wp:positionV>
            <wp:extent cx="1616710" cy="595630"/>
            <wp:effectExtent l="0" t="0" r="2540" b="0"/>
            <wp:wrapNone/>
            <wp:docPr id="6" name="Picture 5" descr="A blue letters on a black background&#10;&#10;Description automatically generated">
              <a:extLst xmlns:a="http://schemas.openxmlformats.org/drawingml/2006/main">
                <a:ext uri="{FF2B5EF4-FFF2-40B4-BE49-F238E27FC236}">
                  <a16:creationId xmlns:a16="http://schemas.microsoft.com/office/drawing/2014/main" id="{2F453E99-5643-BB71-E295-C0E4DC287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blue letters on a black background&#10;&#10;Description automatically generated">
                      <a:extLst>
                        <a:ext uri="{FF2B5EF4-FFF2-40B4-BE49-F238E27FC236}">
                          <a16:creationId xmlns:a16="http://schemas.microsoft.com/office/drawing/2014/main" id="{2F453E99-5643-BB71-E295-C0E4DC28739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16710" cy="595630"/>
                    </a:xfrm>
                    <a:prstGeom prst="rect">
                      <a:avLst/>
                    </a:prstGeom>
                  </pic:spPr>
                </pic:pic>
              </a:graphicData>
            </a:graphic>
          </wp:anchor>
        </w:drawing>
      </w:r>
      <w:r w:rsidR="009A706F" w:rsidRPr="000D2B5D">
        <w:rPr>
          <w:noProof/>
        </w:rPr>
        <mc:AlternateContent>
          <mc:Choice Requires="wpg">
            <w:drawing>
              <wp:anchor distT="0" distB="0" distL="114300" distR="114300" simplePos="0" relativeHeight="251664384" behindDoc="0" locked="0" layoutInCell="1" allowOverlap="1" wp14:anchorId="688DAC36" wp14:editId="1E149313">
                <wp:simplePos x="0" y="0"/>
                <wp:positionH relativeFrom="margin">
                  <wp:posOffset>1952625</wp:posOffset>
                </wp:positionH>
                <wp:positionV relativeFrom="paragraph">
                  <wp:posOffset>123190</wp:posOffset>
                </wp:positionV>
                <wp:extent cx="1804690" cy="972365"/>
                <wp:effectExtent l="0" t="0" r="0" b="0"/>
                <wp:wrapNone/>
                <wp:docPr id="9" name="Group 8">
                  <a:extLst xmlns:a="http://schemas.openxmlformats.org/drawingml/2006/main">
                    <a:ext uri="{FF2B5EF4-FFF2-40B4-BE49-F238E27FC236}">
                      <a16:creationId xmlns:a16="http://schemas.microsoft.com/office/drawing/2014/main" id="{B7D6CC0C-55EA-3363-8C43-975F329B9FED}"/>
                    </a:ext>
                  </a:extLst>
                </wp:docPr>
                <wp:cNvGraphicFramePr/>
                <a:graphic xmlns:a="http://schemas.openxmlformats.org/drawingml/2006/main">
                  <a:graphicData uri="http://schemas.microsoft.com/office/word/2010/wordprocessingGroup">
                    <wpg:wgp>
                      <wpg:cNvGrpSpPr/>
                      <wpg:grpSpPr>
                        <a:xfrm>
                          <a:off x="0" y="0"/>
                          <a:ext cx="1804690" cy="972365"/>
                          <a:chOff x="0" y="0"/>
                          <a:chExt cx="2811227" cy="1514686"/>
                        </a:xfrm>
                      </wpg:grpSpPr>
                      <pic:pic xmlns:pic="http://schemas.openxmlformats.org/drawingml/2006/picture">
                        <pic:nvPicPr>
                          <pic:cNvPr id="604297700" name="Picture 604297700">
                            <a:extLst>
                              <a:ext uri="{FF2B5EF4-FFF2-40B4-BE49-F238E27FC236}">
                                <a16:creationId xmlns:a16="http://schemas.microsoft.com/office/drawing/2014/main" id="{90C30144-CAC8-CCD6-FFD0-C5A1F226C42B}"/>
                              </a:ext>
                            </a:extLst>
                          </pic:cNvPr>
                          <pic:cNvPicPr>
                            <a:picLocks noChangeAspect="1"/>
                          </pic:cNvPicPr>
                        </pic:nvPicPr>
                        <pic:blipFill>
                          <a:blip r:embed="rId12"/>
                          <a:stretch>
                            <a:fillRect/>
                          </a:stretch>
                        </pic:blipFill>
                        <pic:spPr>
                          <a:xfrm>
                            <a:off x="0" y="0"/>
                            <a:ext cx="2219635" cy="1514686"/>
                          </a:xfrm>
                          <a:prstGeom prst="rect">
                            <a:avLst/>
                          </a:prstGeom>
                        </pic:spPr>
                      </pic:pic>
                      <wps:wsp>
                        <wps:cNvPr id="1831306647" name="TextBox 12">
                          <a:extLst>
                            <a:ext uri="{FF2B5EF4-FFF2-40B4-BE49-F238E27FC236}">
                              <a16:creationId xmlns:a16="http://schemas.microsoft.com/office/drawing/2014/main" id="{6043B672-F9A0-AB25-2A29-4613C869A6C6}"/>
                            </a:ext>
                          </a:extLst>
                        </wps:cNvPr>
                        <wps:cNvSpPr txBox="1"/>
                        <wps:spPr>
                          <a:xfrm>
                            <a:off x="1970440" y="403910"/>
                            <a:ext cx="840787" cy="1087088"/>
                          </a:xfrm>
                          <a:prstGeom prst="rect">
                            <a:avLst/>
                          </a:prstGeom>
                          <a:noFill/>
                        </wps:spPr>
                        <wps:txbx>
                          <w:txbxContent>
                            <w:p w14:paraId="557CC6CA" w14:textId="77777777" w:rsidR="009A706F" w:rsidRDefault="009A706F" w:rsidP="009A706F">
                              <w:pPr>
                                <w:rPr>
                                  <w:rFonts w:hAnsi="Aptos"/>
                                  <w:b/>
                                  <w:bCs/>
                                  <w:color w:val="000000" w:themeColor="text1"/>
                                  <w:kern w:val="24"/>
                                  <w:sz w:val="56"/>
                                  <w:szCs w:val="56"/>
                                </w:rPr>
                              </w:pPr>
                              <w:proofErr w:type="spellStart"/>
                              <w:r>
                                <w:rPr>
                                  <w:rFonts w:hAnsi="Aptos"/>
                                  <w:b/>
                                  <w:bCs/>
                                  <w:color w:val="000000" w:themeColor="text1"/>
                                  <w:kern w:val="24"/>
                                  <w:sz w:val="56"/>
                                  <w:szCs w:val="56"/>
                                </w:rPr>
                                <w:t>ie</w:t>
                              </w:r>
                              <w:proofErr w:type="spellEnd"/>
                            </w:p>
                          </w:txbxContent>
                        </wps:txbx>
                        <wps:bodyPr wrap="square" rtlCol="0">
                          <a:spAutoFit/>
                        </wps:bodyPr>
                      </wps:wsp>
                    </wpg:wgp>
                  </a:graphicData>
                </a:graphic>
              </wp:anchor>
            </w:drawing>
          </mc:Choice>
          <mc:Fallback>
            <w:pict>
              <v:group w14:anchorId="688DAC36" id="Group 8" o:spid="_x0000_s1026" style="position:absolute;margin-left:153.75pt;margin-top:9.7pt;width:142.1pt;height:76.55pt;z-index:251664384;mso-position-horizontal-relative:margin" coordsize="28112,15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4297700" o:spid="_x0000_s1027" type="#_x0000_t75" style="position:absolute;width:22196;height:15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">
                  <v:imagedata r:id="rId13" o:title=""/>
                </v:shape>
                <v:shapetype id="_x0000_t202" coordsize="21600,21600" o:spt="202" path="m,l,21600r21600,l21600,xe">
                  <v:stroke joinstyle="miter"/>
                  <v:path gradientshapeok="t" o:connecttype="rect"/>
                </v:shapetype>
                <v:shape id="TextBox 12" o:spid="_x0000_s1028" type="#_x0000_t202" style="position:absolute;left:19704;top:4039;width:8408;height:10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" filled="f" stroked="f">
                  <v:textbox style="mso-fit-shape-to-text:t">
                    <w:txbxContent>
                      <w:p w14:paraId="557CC6CA" w14:textId="77777777" w:rsidR="009A706F" w:rsidRDefault="009A706F" w:rsidP="009A706F">
                        <w:pPr>
                          <w:rPr>
                            <w:rFonts w:hAnsi="Aptos"/>
                            <w:b/>
                            <w:bCs/>
                            <w:color w:val="000000" w:themeColor="text1"/>
                            <w:kern w:val="24"/>
                            <w:sz w:val="56"/>
                            <w:szCs w:val="56"/>
                          </w:rPr>
                        </w:pPr>
                        <w:proofErr w:type="spellStart"/>
                        <w:r>
                          <w:rPr>
                            <w:rFonts w:hAnsi="Aptos"/>
                            <w:b/>
                            <w:bCs/>
                            <w:color w:val="000000" w:themeColor="text1"/>
                            <w:kern w:val="24"/>
                            <w:sz w:val="56"/>
                            <w:szCs w:val="56"/>
                          </w:rPr>
                          <w:t>ie</w:t>
                        </w:r>
                        <w:proofErr w:type="spellEnd"/>
                      </w:p>
                    </w:txbxContent>
                  </v:textbox>
                </v:shape>
                <w10:wrap anchorx="margin"/>
              </v:group>
            </w:pict>
          </mc:Fallback>
        </mc:AlternateContent>
      </w:r>
    </w:p>
    <w:sdt>
      <w:sdtPr>
        <w:id w:val="-326450183"/>
        <w:docPartObj>
          <w:docPartGallery w:val="Cover Pages"/>
          <w:docPartUnique/>
        </w:docPartObj>
      </w:sdtPr>
      <w:sdtContent>
        <w:p w14:paraId="1B64D0C1" w14:textId="097A2AD6" w:rsidR="00FD3DCA" w:rsidRDefault="00FD3DCA" w:rsidP="009A706F">
          <w:r>
            <w:rPr>
              <w:noProof/>
            </w:rPr>
            <mc:AlternateContent>
              <mc:Choice Requires="wpg">
                <w:drawing>
                  <wp:anchor distT="0" distB="0" distL="114300" distR="114300" simplePos="0" relativeHeight="251662336" behindDoc="0" locked="0" layoutInCell="1" allowOverlap="1" wp14:anchorId="05A9403A" wp14:editId="4911A8D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6AB89C"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5"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5863929" wp14:editId="494BAE9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A337FB" w14:textId="660BD424" w:rsidR="00FD3DCA" w:rsidRDefault="00EE5000">
                                    <w:pPr>
                                      <w:pStyle w:val="NoSpacing"/>
                                      <w:jc w:val="right"/>
                                      <w:rPr>
                                        <w:color w:val="595959" w:themeColor="text1" w:themeTint="A6"/>
                                        <w:sz w:val="28"/>
                                        <w:szCs w:val="28"/>
                                      </w:rPr>
                                    </w:pPr>
                                    <w:r>
                                      <w:rPr>
                                        <w:color w:val="595959" w:themeColor="text1" w:themeTint="A6"/>
                                        <w:sz w:val="28"/>
                                        <w:szCs w:val="28"/>
                                      </w:rPr>
                                      <w:t>L. Durieux</w:t>
                                    </w:r>
                                  </w:p>
                                </w:sdtContent>
                              </w:sdt>
                              <w:p w14:paraId="05A77EC4" w14:textId="5656C3FD" w:rsidR="00FD3DCA" w:rsidRDefault="00FD3DCA">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5863929" id="Text Box 159" o:spid="_x0000_s102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A337FB" w14:textId="660BD424" w:rsidR="00FD3DCA" w:rsidRDefault="00EE5000">
                              <w:pPr>
                                <w:pStyle w:val="NoSpacing"/>
                                <w:jc w:val="right"/>
                                <w:rPr>
                                  <w:color w:val="595959" w:themeColor="text1" w:themeTint="A6"/>
                                  <w:sz w:val="28"/>
                                  <w:szCs w:val="28"/>
                                </w:rPr>
                              </w:pPr>
                              <w:r>
                                <w:rPr>
                                  <w:color w:val="595959" w:themeColor="text1" w:themeTint="A6"/>
                                  <w:sz w:val="28"/>
                                  <w:szCs w:val="28"/>
                                </w:rPr>
                                <w:t>L. Durieux</w:t>
                              </w:r>
                            </w:p>
                          </w:sdtContent>
                        </w:sdt>
                        <w:p w14:paraId="05A77EC4" w14:textId="5656C3FD" w:rsidR="00FD3DCA" w:rsidRDefault="00FD3DCA">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774ADE4" wp14:editId="523FED0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BAB2DE" w14:textId="77777777" w:rsidR="00FD3DCA" w:rsidRDefault="00FD3DCA">
                                <w:pPr>
                                  <w:pStyle w:val="NoSpacing"/>
                                  <w:jc w:val="right"/>
                                  <w:rPr>
                                    <w:color w:val="4F81BD" w:themeColor="accent1"/>
                                    <w:sz w:val="28"/>
                                    <w:szCs w:val="28"/>
                                  </w:rPr>
                                </w:pPr>
                                <w:r>
                                  <w:rPr>
                                    <w:color w:val="4F81BD" w:themeColor="accent1"/>
                                    <w:sz w:val="28"/>
                                    <w:szCs w:val="28"/>
                                  </w:rPr>
                                  <w:t>Abstract</w:t>
                                </w:r>
                              </w:p>
                              <w:p w14:paraId="256CD215" w14:textId="61638DF6" w:rsidR="00FD3DCA" w:rsidRDefault="0037409D" w:rsidP="00FC43E7">
                                <w:pPr>
                                  <w:pStyle w:val="NoSpacing"/>
                                  <w:jc w:val="right"/>
                                  <w:rPr>
                                    <w:color w:val="595959" w:themeColor="text1" w:themeTint="A6"/>
                                    <w:sz w:val="20"/>
                                    <w:szCs w:val="20"/>
                                  </w:rPr>
                                </w:pPr>
                                <w:r w:rsidRPr="0037409D">
                                  <w:rPr>
                                    <w:color w:val="595959" w:themeColor="text1" w:themeTint="A6"/>
                                    <w:sz w:val="20"/>
                                    <w:szCs w:val="20"/>
                                  </w:rPr>
                                  <w:t>This document describes the complete testing protocol for the full OCTAVie system, including the microphone, acquisition unit, and software interface. It outlines the procedure to verify proper communication and synchronization between all subsystems, as well as to assess overall signal quality and system performance. The test includes setup instructions, signal generation, data recording, and result interpretation. Although not mandatory, this full-system test is highly recommended to confirm global functionality and ensure reliable operation before experimental use.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774ADE4" id="Text Box 161" o:spid="_x0000_s1030"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" filled="f" stroked="f" strokeweight=".5pt">
                    <v:textbox style="mso-fit-shape-to-text:t" inset="126pt,0,54pt,0">
                      <w:txbxContent>
                        <w:p w14:paraId="50BAB2DE" w14:textId="77777777" w:rsidR="00FD3DCA" w:rsidRDefault="00FD3DCA">
                          <w:pPr>
                            <w:pStyle w:val="NoSpacing"/>
                            <w:jc w:val="right"/>
                            <w:rPr>
                              <w:color w:val="4F81BD" w:themeColor="accent1"/>
                              <w:sz w:val="28"/>
                              <w:szCs w:val="28"/>
                            </w:rPr>
                          </w:pPr>
                          <w:r>
                            <w:rPr>
                              <w:color w:val="4F81BD" w:themeColor="accent1"/>
                              <w:sz w:val="28"/>
                              <w:szCs w:val="28"/>
                            </w:rPr>
                            <w:t>Abstract</w:t>
                          </w:r>
                        </w:p>
                        <w:p w14:paraId="256CD215" w14:textId="61638DF6" w:rsidR="00FD3DCA" w:rsidRDefault="0037409D" w:rsidP="00FC43E7">
                          <w:pPr>
                            <w:pStyle w:val="NoSpacing"/>
                            <w:jc w:val="right"/>
                            <w:rPr>
                              <w:color w:val="595959" w:themeColor="text1" w:themeTint="A6"/>
                              <w:sz w:val="20"/>
                              <w:szCs w:val="20"/>
                            </w:rPr>
                          </w:pPr>
                          <w:r w:rsidRPr="0037409D">
                            <w:rPr>
                              <w:color w:val="595959" w:themeColor="text1" w:themeTint="A6"/>
                              <w:sz w:val="20"/>
                              <w:szCs w:val="20"/>
                            </w:rPr>
                            <w:t>This document describes the complete testing protocol for the full OCTAVie system, including the microphone, acquisition unit, and software interface. It outlines the procedure to verify proper communication and synchronization between all subsystems, as well as to assess overall signal quality and system performance. The test includes setup instructions, signal generation, data recording, and result interpretation. Although not mandatory, this full-system test is highly recommended to confirm global functionality and ensure reliable operation before experimental use.</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9750047" wp14:editId="1898A2B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BA3206" w14:textId="6B2FE2F6" w:rsidR="00FD3DCA" w:rsidRPr="00FD3DCA"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37409D">
                                      <w:rPr>
                                        <w:caps/>
                                        <w:color w:val="4F81BD" w:themeColor="accent1"/>
                                        <w:sz w:val="64"/>
                                        <w:szCs w:val="64"/>
                                      </w:rPr>
                                      <w:t>Full System</w:t>
                                    </w:r>
                                    <w:r w:rsidR="00FF12E1">
                                      <w:rPr>
                                        <w:caps/>
                                        <w:color w:val="4F81BD" w:themeColor="accent1"/>
                                        <w:sz w:val="64"/>
                                        <w:szCs w:val="64"/>
                                      </w:rPr>
                                      <w:t xml:space="preserve"> </w:t>
                                    </w:r>
                                    <w:r w:rsidR="00FF12E1" w:rsidRPr="00FF12E1">
                                      <w:rPr>
                                        <w:caps/>
                                        <w:color w:val="4F81BD" w:themeColor="accent1"/>
                                        <w:sz w:val="64"/>
                                        <w:szCs w:val="64"/>
                                      </w:rPr>
                                      <w:t>Protocol</w:t>
                                    </w:r>
                                    <w:r w:rsidR="00FF12E1">
                                      <w:rPr>
                                        <w:caps/>
                                        <w:color w:val="4F81BD" w:themeColor="accent1"/>
                                        <w:sz w:val="64"/>
                                        <w:szCs w:val="64"/>
                                      </w:rPr>
                                      <w:t xml:space="preserve"> </w:t>
                                    </w:r>
                                    <w:r w:rsidR="00FF12E1" w:rsidRPr="00FF12E1">
                                      <w:rPr>
                                        <w:caps/>
                                        <w:color w:val="4F81BD" w:themeColor="accent1"/>
                                        <w:sz w:val="64"/>
                                        <w:szCs w:val="64"/>
                                      </w:rPr>
                                      <w:t>Test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1DE7FF" w14:textId="54649051" w:rsidR="00FD3DCA" w:rsidRPr="00FD3DCA" w:rsidRDefault="00FD3DCA">
                                    <w:pPr>
                                      <w:jc w:val="right"/>
                                      <w:rPr>
                                        <w:smallCaps/>
                                        <w:color w:val="404040" w:themeColor="text1" w:themeTint="BF"/>
                                        <w:sz w:val="36"/>
                                        <w:szCs w:val="36"/>
                                      </w:rPr>
                                    </w:pPr>
                                    <w:r w:rsidRPr="00FD3DCA">
                                      <w:rPr>
                                        <w:color w:val="404040" w:themeColor="text1" w:themeTint="BF"/>
                                        <w:sz w:val="36"/>
                                        <w:szCs w:val="36"/>
                                      </w:rPr>
                                      <w:t xml:space="preserve">English </w:t>
                                    </w:r>
                                    <w:r>
                                      <w:rPr>
                                        <w:color w:val="404040" w:themeColor="text1" w:themeTint="BF"/>
                                        <w:sz w:val="36"/>
                                        <w:szCs w:val="36"/>
                                      </w:rPr>
                                      <w:t>–</w:t>
                                    </w:r>
                                    <w:r w:rsidRPr="00FD3DCA">
                                      <w:rPr>
                                        <w:color w:val="404040" w:themeColor="text1" w:themeTint="BF"/>
                                        <w:sz w:val="36"/>
                                        <w:szCs w:val="36"/>
                                      </w:rPr>
                                      <w:t xml:space="preserve"> v</w:t>
                                    </w:r>
                                    <w:r>
                                      <w:rPr>
                                        <w:color w:val="404040" w:themeColor="text1" w:themeTint="BF"/>
                                        <w:sz w:val="36"/>
                                        <w:szCs w:val="36"/>
                                      </w:rPr>
                                      <w:t>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9750047" id="Text Box 163" o:spid="_x0000_s1031"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CzFbgIAAEA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" filled="f" stroked="f" strokeweight=".5pt">
                    <v:textbox inset="126pt,0,54pt,0">
                      <w:txbxContent>
                        <w:p w14:paraId="31BA3206" w14:textId="6B2FE2F6" w:rsidR="00FD3DCA" w:rsidRPr="00FD3DCA" w:rsidRDefault="0000000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37409D">
                                <w:rPr>
                                  <w:caps/>
                                  <w:color w:val="4F81BD" w:themeColor="accent1"/>
                                  <w:sz w:val="64"/>
                                  <w:szCs w:val="64"/>
                                </w:rPr>
                                <w:t>Full System</w:t>
                              </w:r>
                              <w:r w:rsidR="00FF12E1">
                                <w:rPr>
                                  <w:caps/>
                                  <w:color w:val="4F81BD" w:themeColor="accent1"/>
                                  <w:sz w:val="64"/>
                                  <w:szCs w:val="64"/>
                                </w:rPr>
                                <w:t xml:space="preserve"> </w:t>
                              </w:r>
                              <w:r w:rsidR="00FF12E1" w:rsidRPr="00FF12E1">
                                <w:rPr>
                                  <w:caps/>
                                  <w:color w:val="4F81BD" w:themeColor="accent1"/>
                                  <w:sz w:val="64"/>
                                  <w:szCs w:val="64"/>
                                </w:rPr>
                                <w:t>Protocol</w:t>
                              </w:r>
                              <w:r w:rsidR="00FF12E1">
                                <w:rPr>
                                  <w:caps/>
                                  <w:color w:val="4F81BD" w:themeColor="accent1"/>
                                  <w:sz w:val="64"/>
                                  <w:szCs w:val="64"/>
                                </w:rPr>
                                <w:t xml:space="preserve"> </w:t>
                              </w:r>
                              <w:r w:rsidR="00FF12E1" w:rsidRPr="00FF12E1">
                                <w:rPr>
                                  <w:caps/>
                                  <w:color w:val="4F81BD" w:themeColor="accent1"/>
                                  <w:sz w:val="64"/>
                                  <w:szCs w:val="64"/>
                                </w:rPr>
                                <w:t>Test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1DE7FF" w14:textId="54649051" w:rsidR="00FD3DCA" w:rsidRPr="00FD3DCA" w:rsidRDefault="00FD3DCA">
                              <w:pPr>
                                <w:jc w:val="right"/>
                                <w:rPr>
                                  <w:smallCaps/>
                                  <w:color w:val="404040" w:themeColor="text1" w:themeTint="BF"/>
                                  <w:sz w:val="36"/>
                                  <w:szCs w:val="36"/>
                                </w:rPr>
                              </w:pPr>
                              <w:r w:rsidRPr="00FD3DCA">
                                <w:rPr>
                                  <w:color w:val="404040" w:themeColor="text1" w:themeTint="BF"/>
                                  <w:sz w:val="36"/>
                                  <w:szCs w:val="36"/>
                                </w:rPr>
                                <w:t xml:space="preserve">English </w:t>
                              </w:r>
                              <w:r>
                                <w:rPr>
                                  <w:color w:val="404040" w:themeColor="text1" w:themeTint="BF"/>
                                  <w:sz w:val="36"/>
                                  <w:szCs w:val="36"/>
                                </w:rPr>
                                <w:t>–</w:t>
                              </w:r>
                              <w:r w:rsidRPr="00FD3DCA">
                                <w:rPr>
                                  <w:color w:val="404040" w:themeColor="text1" w:themeTint="BF"/>
                                  <w:sz w:val="36"/>
                                  <w:szCs w:val="36"/>
                                </w:rPr>
                                <w:t xml:space="preserve"> v</w:t>
                              </w:r>
                              <w:r>
                                <w:rPr>
                                  <w:color w:val="404040" w:themeColor="text1" w:themeTint="BF"/>
                                  <w:sz w:val="36"/>
                                  <w:szCs w:val="36"/>
                                </w:rPr>
                                <w:t>1.0</w:t>
                              </w:r>
                            </w:p>
                          </w:sdtContent>
                        </w:sdt>
                      </w:txbxContent>
                    </v:textbox>
                    <w10:wrap type="square" anchorx="page" anchory="page"/>
                  </v:shape>
                </w:pict>
              </mc:Fallback>
            </mc:AlternateContent>
          </w:r>
        </w:p>
        <w:p w14:paraId="468C5ADE" w14:textId="313E51E6" w:rsidR="00FD3DCA" w:rsidRDefault="00FD3DCA">
          <w:r>
            <w:br w:type="page"/>
          </w:r>
        </w:p>
      </w:sdtContent>
    </w:sdt>
    <w:sdt>
      <w:sdtPr>
        <w:rPr>
          <w:rFonts w:asciiTheme="minorHAnsi" w:eastAsiaTheme="minorEastAsia" w:hAnsiTheme="minorHAnsi" w:cstheme="minorBidi"/>
          <w:b w:val="0"/>
          <w:bCs w:val="0"/>
          <w:color w:val="auto"/>
          <w:sz w:val="22"/>
          <w:szCs w:val="22"/>
        </w:rPr>
        <w:id w:val="-1059942950"/>
        <w:docPartObj>
          <w:docPartGallery w:val="Table of Contents"/>
          <w:docPartUnique/>
        </w:docPartObj>
      </w:sdtPr>
      <w:sdtEndPr>
        <w:rPr>
          <w:noProof/>
        </w:rPr>
      </w:sdtEndPr>
      <w:sdtContent>
        <w:p w14:paraId="07337F2E" w14:textId="440DCC74" w:rsidR="007B5F99" w:rsidRDefault="007B5F99">
          <w:pPr>
            <w:pStyle w:val="TOCHeading"/>
          </w:pPr>
          <w:r>
            <w:t>Table of Contents</w:t>
          </w:r>
        </w:p>
        <w:p w14:paraId="4D1FD855" w14:textId="4DF35E9F" w:rsidR="00FF12E1" w:rsidRDefault="007B5F99">
          <w:pPr>
            <w:pStyle w:val="TOC1"/>
            <w:tabs>
              <w:tab w:val="right" w:leader="dot" w:pos="8630"/>
            </w:tabs>
            <w:rPr>
              <w:noProof/>
              <w:kern w:val="2"/>
              <w:sz w:val="24"/>
              <w:szCs w:val="24"/>
              <w14:ligatures w14:val="standardContextual"/>
            </w:rPr>
          </w:pPr>
          <w:r>
            <w:fldChar w:fldCharType="begin"/>
          </w:r>
          <w:r>
            <w:instrText xml:space="preserve"> TOC \o "1-3" \h \z \u </w:instrText>
          </w:r>
          <w:r>
            <w:fldChar w:fldCharType="separate"/>
          </w:r>
          <w:hyperlink w:anchor="_Toc212283093" w:history="1">
            <w:r w:rsidR="00FF12E1" w:rsidRPr="00C70988">
              <w:rPr>
                <w:rStyle w:val="Hyperlink"/>
                <w:noProof/>
              </w:rPr>
              <w:t>Section 1 — Material needed</w:t>
            </w:r>
            <w:r w:rsidR="00FF12E1">
              <w:rPr>
                <w:noProof/>
                <w:webHidden/>
              </w:rPr>
              <w:tab/>
            </w:r>
            <w:r w:rsidR="00FF12E1">
              <w:rPr>
                <w:noProof/>
                <w:webHidden/>
              </w:rPr>
              <w:fldChar w:fldCharType="begin"/>
            </w:r>
            <w:r w:rsidR="00FF12E1">
              <w:rPr>
                <w:noProof/>
                <w:webHidden/>
              </w:rPr>
              <w:instrText xml:space="preserve"> PAGEREF _Toc212283093 \h </w:instrText>
            </w:r>
            <w:r w:rsidR="00FF12E1">
              <w:rPr>
                <w:noProof/>
                <w:webHidden/>
              </w:rPr>
            </w:r>
            <w:r w:rsidR="00FF12E1">
              <w:rPr>
                <w:noProof/>
                <w:webHidden/>
              </w:rPr>
              <w:fldChar w:fldCharType="separate"/>
            </w:r>
            <w:r w:rsidR="00FF12E1">
              <w:rPr>
                <w:noProof/>
                <w:webHidden/>
              </w:rPr>
              <w:t>2</w:t>
            </w:r>
            <w:r w:rsidR="00FF12E1">
              <w:rPr>
                <w:noProof/>
                <w:webHidden/>
              </w:rPr>
              <w:fldChar w:fldCharType="end"/>
            </w:r>
          </w:hyperlink>
        </w:p>
        <w:p w14:paraId="59BB0C78" w14:textId="6DC1B40B" w:rsidR="00FF12E1" w:rsidRDefault="00FF12E1">
          <w:pPr>
            <w:pStyle w:val="TOC1"/>
            <w:tabs>
              <w:tab w:val="right" w:leader="dot" w:pos="8630"/>
            </w:tabs>
            <w:rPr>
              <w:noProof/>
              <w:kern w:val="2"/>
              <w:sz w:val="24"/>
              <w:szCs w:val="24"/>
              <w14:ligatures w14:val="standardContextual"/>
            </w:rPr>
          </w:pPr>
          <w:hyperlink w:anchor="_Toc212283094" w:history="1">
            <w:r w:rsidRPr="00C70988">
              <w:rPr>
                <w:rStyle w:val="Hyperlink"/>
                <w:noProof/>
              </w:rPr>
              <w:t>Section 2 — Protocol</w:t>
            </w:r>
            <w:r>
              <w:rPr>
                <w:noProof/>
                <w:webHidden/>
              </w:rPr>
              <w:tab/>
            </w:r>
            <w:r>
              <w:rPr>
                <w:noProof/>
                <w:webHidden/>
              </w:rPr>
              <w:fldChar w:fldCharType="begin"/>
            </w:r>
            <w:r>
              <w:rPr>
                <w:noProof/>
                <w:webHidden/>
              </w:rPr>
              <w:instrText xml:space="preserve"> PAGEREF _Toc212283094 \h </w:instrText>
            </w:r>
            <w:r>
              <w:rPr>
                <w:noProof/>
                <w:webHidden/>
              </w:rPr>
            </w:r>
            <w:r>
              <w:rPr>
                <w:noProof/>
                <w:webHidden/>
              </w:rPr>
              <w:fldChar w:fldCharType="separate"/>
            </w:r>
            <w:r>
              <w:rPr>
                <w:noProof/>
                <w:webHidden/>
              </w:rPr>
              <w:t>2</w:t>
            </w:r>
            <w:r>
              <w:rPr>
                <w:noProof/>
                <w:webHidden/>
              </w:rPr>
              <w:fldChar w:fldCharType="end"/>
            </w:r>
          </w:hyperlink>
        </w:p>
        <w:p w14:paraId="77DA3E64" w14:textId="14983436" w:rsidR="00FF12E1" w:rsidRDefault="00FF12E1">
          <w:pPr>
            <w:pStyle w:val="TOC1"/>
            <w:tabs>
              <w:tab w:val="right" w:leader="dot" w:pos="8630"/>
            </w:tabs>
            <w:rPr>
              <w:noProof/>
              <w:kern w:val="2"/>
              <w:sz w:val="24"/>
              <w:szCs w:val="24"/>
              <w14:ligatures w14:val="standardContextual"/>
            </w:rPr>
          </w:pPr>
          <w:hyperlink w:anchor="_Toc212283095" w:history="1">
            <w:r w:rsidRPr="00C70988">
              <w:rPr>
                <w:rStyle w:val="Hyperlink"/>
                <w:noProof/>
              </w:rPr>
              <w:t>License Information</w:t>
            </w:r>
            <w:r>
              <w:rPr>
                <w:noProof/>
                <w:webHidden/>
              </w:rPr>
              <w:tab/>
            </w:r>
            <w:r>
              <w:rPr>
                <w:noProof/>
                <w:webHidden/>
              </w:rPr>
              <w:fldChar w:fldCharType="begin"/>
            </w:r>
            <w:r>
              <w:rPr>
                <w:noProof/>
                <w:webHidden/>
              </w:rPr>
              <w:instrText xml:space="preserve"> PAGEREF _Toc212283095 \h </w:instrText>
            </w:r>
            <w:r>
              <w:rPr>
                <w:noProof/>
                <w:webHidden/>
              </w:rPr>
            </w:r>
            <w:r>
              <w:rPr>
                <w:noProof/>
                <w:webHidden/>
              </w:rPr>
              <w:fldChar w:fldCharType="separate"/>
            </w:r>
            <w:r>
              <w:rPr>
                <w:noProof/>
                <w:webHidden/>
              </w:rPr>
              <w:t>3</w:t>
            </w:r>
            <w:r>
              <w:rPr>
                <w:noProof/>
                <w:webHidden/>
              </w:rPr>
              <w:fldChar w:fldCharType="end"/>
            </w:r>
          </w:hyperlink>
        </w:p>
        <w:p w14:paraId="0A988AA0" w14:textId="5FCA04B0" w:rsidR="00FF12E1" w:rsidRDefault="00FF12E1">
          <w:pPr>
            <w:pStyle w:val="TOC1"/>
            <w:tabs>
              <w:tab w:val="right" w:leader="dot" w:pos="8630"/>
            </w:tabs>
            <w:rPr>
              <w:noProof/>
              <w:kern w:val="2"/>
              <w:sz w:val="24"/>
              <w:szCs w:val="24"/>
              <w14:ligatures w14:val="standardContextual"/>
            </w:rPr>
          </w:pPr>
          <w:hyperlink w:anchor="_Toc212283096" w:history="1">
            <w:r w:rsidRPr="00C70988">
              <w:rPr>
                <w:rStyle w:val="Hyperlink"/>
                <w:noProof/>
              </w:rPr>
              <w:t>Versioning</w:t>
            </w:r>
            <w:r>
              <w:rPr>
                <w:noProof/>
                <w:webHidden/>
              </w:rPr>
              <w:tab/>
            </w:r>
            <w:r>
              <w:rPr>
                <w:noProof/>
                <w:webHidden/>
              </w:rPr>
              <w:fldChar w:fldCharType="begin"/>
            </w:r>
            <w:r>
              <w:rPr>
                <w:noProof/>
                <w:webHidden/>
              </w:rPr>
              <w:instrText xml:space="preserve"> PAGEREF _Toc212283096 \h </w:instrText>
            </w:r>
            <w:r>
              <w:rPr>
                <w:noProof/>
                <w:webHidden/>
              </w:rPr>
            </w:r>
            <w:r>
              <w:rPr>
                <w:noProof/>
                <w:webHidden/>
              </w:rPr>
              <w:fldChar w:fldCharType="separate"/>
            </w:r>
            <w:r>
              <w:rPr>
                <w:noProof/>
                <w:webHidden/>
              </w:rPr>
              <w:t>4</w:t>
            </w:r>
            <w:r>
              <w:rPr>
                <w:noProof/>
                <w:webHidden/>
              </w:rPr>
              <w:fldChar w:fldCharType="end"/>
            </w:r>
          </w:hyperlink>
        </w:p>
        <w:p w14:paraId="5DA2CB4B" w14:textId="190ADF30" w:rsidR="007B5F99" w:rsidRDefault="007B5F99">
          <w:r>
            <w:rPr>
              <w:b/>
              <w:bCs/>
              <w:noProof/>
            </w:rPr>
            <w:fldChar w:fldCharType="end"/>
          </w:r>
        </w:p>
      </w:sdtContent>
    </w:sdt>
    <w:p w14:paraId="0943298F" w14:textId="46585A48" w:rsidR="00FD3DCA" w:rsidRDefault="00FD3DCA">
      <w:pPr>
        <w:rPr>
          <w:rFonts w:asciiTheme="majorHAnsi" w:eastAsiaTheme="majorEastAsia" w:hAnsiTheme="majorHAnsi" w:cstheme="majorBidi"/>
          <w:color w:val="17365D" w:themeColor="text2" w:themeShade="BF"/>
          <w:spacing w:val="5"/>
          <w:kern w:val="28"/>
          <w:sz w:val="52"/>
          <w:szCs w:val="52"/>
        </w:rPr>
      </w:pPr>
      <w:r>
        <w:br w:type="page"/>
      </w:r>
    </w:p>
    <w:p w14:paraId="7E2F89F6" w14:textId="6996A75D" w:rsidR="00FB725A" w:rsidRDefault="00FF1A0B">
      <w:pPr>
        <w:pStyle w:val="Heading1"/>
      </w:pPr>
      <w:bookmarkStart w:id="0" w:name="_Toc212283093"/>
      <w:r>
        <w:lastRenderedPageBreak/>
        <w:t xml:space="preserve">Section 1 — </w:t>
      </w:r>
      <w:r w:rsidR="00FF12E1">
        <w:t>Material needed</w:t>
      </w:r>
      <w:bookmarkEnd w:id="0"/>
    </w:p>
    <w:p w14:paraId="21375975" w14:textId="77777777" w:rsidR="00FF12E1" w:rsidRDefault="00816B1B">
      <w:r w:rsidRPr="00816B1B">
        <w:rPr>
          <w:highlight w:val="yellow"/>
        </w:rPr>
        <w:t>To be completed</w:t>
      </w:r>
    </w:p>
    <w:p w14:paraId="4AAC5842" w14:textId="77777777" w:rsidR="00FF12E1" w:rsidRDefault="00FF12E1"/>
    <w:p w14:paraId="50C2C95F" w14:textId="3E4FD24C" w:rsidR="00FF12E1" w:rsidRDefault="00FF12E1" w:rsidP="00FF12E1">
      <w:pPr>
        <w:pStyle w:val="Heading1"/>
      </w:pPr>
      <w:bookmarkStart w:id="1" w:name="_Toc212283094"/>
      <w:r>
        <w:t>Section 2 — Protocol</w:t>
      </w:r>
      <w:bookmarkEnd w:id="1"/>
    </w:p>
    <w:p w14:paraId="14311AE9" w14:textId="77777777" w:rsidR="007374FD" w:rsidRDefault="007374FD" w:rsidP="007374FD">
      <w:r w:rsidRPr="00816B1B">
        <w:rPr>
          <w:highlight w:val="yellow"/>
        </w:rPr>
        <w:t>To be completed</w:t>
      </w:r>
    </w:p>
    <w:p w14:paraId="65C1AA67" w14:textId="636F94CD" w:rsidR="00196B17" w:rsidRDefault="00196B17">
      <w:r>
        <w:br w:type="page"/>
      </w:r>
    </w:p>
    <w:p w14:paraId="79CEC7A4" w14:textId="77777777" w:rsidR="009F1FFA" w:rsidRPr="001E7F9E" w:rsidRDefault="009F1FFA" w:rsidP="009F1FFA">
      <w:pPr>
        <w:pStyle w:val="Heading1"/>
      </w:pPr>
      <w:bookmarkStart w:id="2" w:name="_Toc210498831"/>
      <w:bookmarkStart w:id="3" w:name="_Toc212283095"/>
      <w:bookmarkStart w:id="4" w:name="_Toc209508775"/>
      <w:r w:rsidRPr="001E7F9E">
        <w:lastRenderedPageBreak/>
        <w:t>License Information</w:t>
      </w:r>
      <w:bookmarkEnd w:id="2"/>
      <w:bookmarkEnd w:id="3"/>
    </w:p>
    <w:p w14:paraId="0CCDD87D" w14:textId="77777777" w:rsidR="009F1FFA" w:rsidRPr="001E7F9E" w:rsidRDefault="009F1FFA" w:rsidP="009F1FFA">
      <w:r w:rsidRPr="001E7F9E">
        <w:rPr>
          <w:b/>
          <w:bCs/>
        </w:rPr>
        <w:t>Hardware license</w:t>
      </w:r>
      <w:r w:rsidRPr="001E7F9E">
        <w:t>: CERN Open Hardware License v2 (Strongly Reciprocal – OHL-S).</w:t>
      </w:r>
    </w:p>
    <w:p w14:paraId="4FF6FB44" w14:textId="77777777" w:rsidR="009F1FFA" w:rsidRPr="001E7F9E" w:rsidRDefault="009F1FFA" w:rsidP="009F1FFA">
      <w:r w:rsidRPr="001E7F9E">
        <w:rPr>
          <w:b/>
          <w:bCs/>
        </w:rPr>
        <w:t>Software license</w:t>
      </w:r>
      <w:r w:rsidRPr="001E7F9E">
        <w:t xml:space="preserve">: GNU General Public License v3 (GPLv3), ensuring that all modifications remain </w:t>
      </w:r>
      <w:proofErr w:type="gramStart"/>
      <w:r w:rsidRPr="001E7F9E">
        <w:t>open-source</w:t>
      </w:r>
      <w:proofErr w:type="gramEnd"/>
      <w:r w:rsidRPr="001E7F9E">
        <w:t>.</w:t>
      </w:r>
    </w:p>
    <w:p w14:paraId="511240F6" w14:textId="77777777" w:rsidR="009F1FFA" w:rsidRDefault="009F1FFA" w:rsidP="009F1FFA">
      <w:r w:rsidRPr="00B23D07">
        <w:rPr>
          <w:b/>
          <w:bCs/>
        </w:rPr>
        <w:t>Documentation license</w:t>
      </w:r>
      <w:r w:rsidRPr="00B23D07">
        <w:t>: Creative Commons Attribution-</w:t>
      </w:r>
      <w:proofErr w:type="spellStart"/>
      <w:r w:rsidRPr="00B23D07">
        <w:t>ShareAlike</w:t>
      </w:r>
      <w:proofErr w:type="spellEnd"/>
      <w:r w:rsidRPr="00B23D07">
        <w:t xml:space="preserve"> 4.0 International (CC-BY-SA 4.0).</w:t>
      </w:r>
    </w:p>
    <w:p w14:paraId="5509F37C" w14:textId="77777777" w:rsidR="009F1FFA" w:rsidRDefault="009F1FFA">
      <w:pPr>
        <w:rPr>
          <w:rFonts w:asciiTheme="majorHAnsi" w:eastAsiaTheme="majorEastAsia" w:hAnsiTheme="majorHAnsi" w:cstheme="majorBidi"/>
          <w:b/>
          <w:bCs/>
          <w:color w:val="365F91" w:themeColor="accent1" w:themeShade="BF"/>
          <w:sz w:val="28"/>
          <w:szCs w:val="28"/>
        </w:rPr>
      </w:pPr>
      <w:r>
        <w:br w:type="page"/>
      </w:r>
    </w:p>
    <w:p w14:paraId="5C59A380" w14:textId="0E119EE8" w:rsidR="001E04D0" w:rsidRDefault="001E04D0" w:rsidP="001E04D0">
      <w:pPr>
        <w:pStyle w:val="Heading1"/>
      </w:pPr>
      <w:bookmarkStart w:id="5" w:name="_Toc212283096"/>
      <w:r>
        <w:lastRenderedPageBreak/>
        <w:t>Versioning</w:t>
      </w:r>
      <w:bookmarkEnd w:id="4"/>
      <w:bookmarkEnd w:id="5"/>
    </w:p>
    <w:p w14:paraId="75E250A5" w14:textId="77777777" w:rsidR="001E04D0" w:rsidRDefault="001E04D0" w:rsidP="001E04D0"/>
    <w:tbl>
      <w:tblPr>
        <w:tblStyle w:val="PlainTable3"/>
        <w:tblW w:w="0" w:type="auto"/>
        <w:tblLook w:val="04A0" w:firstRow="1" w:lastRow="0" w:firstColumn="1" w:lastColumn="0" w:noHBand="0" w:noVBand="1"/>
      </w:tblPr>
      <w:tblGrid>
        <w:gridCol w:w="1651"/>
        <w:gridCol w:w="1195"/>
        <w:gridCol w:w="1407"/>
        <w:gridCol w:w="4387"/>
      </w:tblGrid>
      <w:tr w:rsidR="001E04D0" w14:paraId="22092C24" w14:textId="77777777" w:rsidTr="004040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51" w:type="dxa"/>
          </w:tcPr>
          <w:p w14:paraId="063CC068" w14:textId="77777777" w:rsidR="001E04D0" w:rsidRDefault="001E04D0" w:rsidP="00404003">
            <w:r>
              <w:t>Authors</w:t>
            </w:r>
          </w:p>
        </w:tc>
        <w:tc>
          <w:tcPr>
            <w:tcW w:w="1195" w:type="dxa"/>
          </w:tcPr>
          <w:p w14:paraId="63AE1000" w14:textId="77777777" w:rsidR="001E04D0" w:rsidRDefault="001E04D0" w:rsidP="00404003">
            <w:pPr>
              <w:cnfStyle w:val="100000000000" w:firstRow="1" w:lastRow="0" w:firstColumn="0" w:lastColumn="0" w:oddVBand="0" w:evenVBand="0" w:oddHBand="0" w:evenHBand="0" w:firstRowFirstColumn="0" w:firstRowLastColumn="0" w:lastRowFirstColumn="0" w:lastRowLastColumn="0"/>
            </w:pPr>
            <w:r>
              <w:t>Version</w:t>
            </w:r>
          </w:p>
        </w:tc>
        <w:tc>
          <w:tcPr>
            <w:tcW w:w="1407" w:type="dxa"/>
          </w:tcPr>
          <w:p w14:paraId="27A8AF03" w14:textId="77777777" w:rsidR="001E04D0" w:rsidRDefault="001E04D0" w:rsidP="00404003">
            <w:pPr>
              <w:cnfStyle w:val="100000000000" w:firstRow="1" w:lastRow="0" w:firstColumn="0" w:lastColumn="0" w:oddVBand="0" w:evenVBand="0" w:oddHBand="0" w:evenHBand="0" w:firstRowFirstColumn="0" w:firstRowLastColumn="0" w:lastRowFirstColumn="0" w:lastRowLastColumn="0"/>
            </w:pPr>
            <w:r>
              <w:t>Date</w:t>
            </w:r>
          </w:p>
        </w:tc>
        <w:tc>
          <w:tcPr>
            <w:tcW w:w="4387" w:type="dxa"/>
          </w:tcPr>
          <w:p w14:paraId="0D4EC5DB" w14:textId="77777777" w:rsidR="001E04D0" w:rsidRDefault="001E04D0" w:rsidP="00404003">
            <w:pPr>
              <w:cnfStyle w:val="100000000000" w:firstRow="1" w:lastRow="0" w:firstColumn="0" w:lastColumn="0" w:oddVBand="0" w:evenVBand="0" w:oddHBand="0" w:evenHBand="0" w:firstRowFirstColumn="0" w:firstRowLastColumn="0" w:lastRowFirstColumn="0" w:lastRowLastColumn="0"/>
            </w:pPr>
            <w:r>
              <w:t>Comment</w:t>
            </w:r>
          </w:p>
        </w:tc>
      </w:tr>
      <w:tr w:rsidR="001E04D0" w14:paraId="3CEBF0AF" w14:textId="77777777" w:rsidTr="00404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1" w:type="dxa"/>
          </w:tcPr>
          <w:p w14:paraId="54EF22CA" w14:textId="77777777" w:rsidR="001E04D0" w:rsidRDefault="001E04D0" w:rsidP="00404003">
            <w:r>
              <w:t>L. Durieux</w:t>
            </w:r>
          </w:p>
        </w:tc>
        <w:tc>
          <w:tcPr>
            <w:tcW w:w="1195" w:type="dxa"/>
          </w:tcPr>
          <w:p w14:paraId="751684AF" w14:textId="77777777" w:rsidR="001E04D0" w:rsidRDefault="001E04D0" w:rsidP="00404003">
            <w:pPr>
              <w:cnfStyle w:val="000000100000" w:firstRow="0" w:lastRow="0" w:firstColumn="0" w:lastColumn="0" w:oddVBand="0" w:evenVBand="0" w:oddHBand="1" w:evenHBand="0" w:firstRowFirstColumn="0" w:firstRowLastColumn="0" w:lastRowFirstColumn="0" w:lastRowLastColumn="0"/>
            </w:pPr>
            <w:r>
              <w:t>V1.0</w:t>
            </w:r>
          </w:p>
        </w:tc>
        <w:tc>
          <w:tcPr>
            <w:tcW w:w="1407" w:type="dxa"/>
          </w:tcPr>
          <w:p w14:paraId="7BED1D97" w14:textId="2E40D7CB" w:rsidR="001E04D0" w:rsidRDefault="001E04D0" w:rsidP="00404003">
            <w:pPr>
              <w:cnfStyle w:val="000000100000" w:firstRow="0" w:lastRow="0" w:firstColumn="0" w:lastColumn="0" w:oddVBand="0" w:evenVBand="0" w:oddHBand="1" w:evenHBand="0" w:firstRowFirstColumn="0" w:firstRowLastColumn="0" w:lastRowFirstColumn="0" w:lastRowLastColumn="0"/>
            </w:pPr>
            <w:r>
              <w:t>2</w:t>
            </w:r>
            <w:r w:rsidR="00667C46">
              <w:t>6</w:t>
            </w:r>
            <w:r>
              <w:t>.</w:t>
            </w:r>
            <w:r w:rsidR="00816B1B">
              <w:t>10</w:t>
            </w:r>
            <w:r>
              <w:t>.25</w:t>
            </w:r>
          </w:p>
        </w:tc>
        <w:tc>
          <w:tcPr>
            <w:tcW w:w="4387" w:type="dxa"/>
          </w:tcPr>
          <w:p w14:paraId="529518F9" w14:textId="77777777" w:rsidR="001E04D0" w:rsidRDefault="001E04D0" w:rsidP="00404003">
            <w:pPr>
              <w:cnfStyle w:val="000000100000" w:firstRow="0" w:lastRow="0" w:firstColumn="0" w:lastColumn="0" w:oddVBand="0" w:evenVBand="0" w:oddHBand="1" w:evenHBand="0" w:firstRowFirstColumn="0" w:firstRowLastColumn="0" w:lastRowFirstColumn="0" w:lastRowLastColumn="0"/>
            </w:pPr>
            <w:r>
              <w:t>Document first release</w:t>
            </w:r>
          </w:p>
        </w:tc>
      </w:tr>
      <w:tr w:rsidR="001E04D0" w14:paraId="66467366" w14:textId="77777777" w:rsidTr="00404003">
        <w:tc>
          <w:tcPr>
            <w:cnfStyle w:val="001000000000" w:firstRow="0" w:lastRow="0" w:firstColumn="1" w:lastColumn="0" w:oddVBand="0" w:evenVBand="0" w:oddHBand="0" w:evenHBand="0" w:firstRowFirstColumn="0" w:firstRowLastColumn="0" w:lastRowFirstColumn="0" w:lastRowLastColumn="0"/>
            <w:tcW w:w="1651" w:type="dxa"/>
          </w:tcPr>
          <w:p w14:paraId="427D3673" w14:textId="77777777" w:rsidR="001E04D0" w:rsidRDefault="001E04D0" w:rsidP="00404003"/>
        </w:tc>
        <w:tc>
          <w:tcPr>
            <w:tcW w:w="1195" w:type="dxa"/>
          </w:tcPr>
          <w:p w14:paraId="589EC18D" w14:textId="77777777" w:rsidR="001E04D0" w:rsidRDefault="001E04D0" w:rsidP="00404003">
            <w:pPr>
              <w:cnfStyle w:val="000000000000" w:firstRow="0" w:lastRow="0" w:firstColumn="0" w:lastColumn="0" w:oddVBand="0" w:evenVBand="0" w:oddHBand="0" w:evenHBand="0" w:firstRowFirstColumn="0" w:firstRowLastColumn="0" w:lastRowFirstColumn="0" w:lastRowLastColumn="0"/>
            </w:pPr>
          </w:p>
        </w:tc>
        <w:tc>
          <w:tcPr>
            <w:tcW w:w="1407" w:type="dxa"/>
          </w:tcPr>
          <w:p w14:paraId="5D742E04" w14:textId="77777777" w:rsidR="001E04D0" w:rsidRDefault="001E04D0" w:rsidP="00404003">
            <w:pPr>
              <w:cnfStyle w:val="000000000000" w:firstRow="0" w:lastRow="0" w:firstColumn="0" w:lastColumn="0" w:oddVBand="0" w:evenVBand="0" w:oddHBand="0" w:evenHBand="0" w:firstRowFirstColumn="0" w:firstRowLastColumn="0" w:lastRowFirstColumn="0" w:lastRowLastColumn="0"/>
            </w:pPr>
          </w:p>
        </w:tc>
        <w:tc>
          <w:tcPr>
            <w:tcW w:w="4387" w:type="dxa"/>
          </w:tcPr>
          <w:p w14:paraId="4D162997" w14:textId="77777777" w:rsidR="001E04D0" w:rsidRDefault="001E04D0" w:rsidP="00404003">
            <w:pPr>
              <w:cnfStyle w:val="000000000000" w:firstRow="0" w:lastRow="0" w:firstColumn="0" w:lastColumn="0" w:oddVBand="0" w:evenVBand="0" w:oddHBand="0" w:evenHBand="0" w:firstRowFirstColumn="0" w:firstRowLastColumn="0" w:lastRowFirstColumn="0" w:lastRowLastColumn="0"/>
            </w:pPr>
          </w:p>
        </w:tc>
      </w:tr>
    </w:tbl>
    <w:p w14:paraId="18747140" w14:textId="77777777" w:rsidR="00196B17" w:rsidRDefault="00196B17" w:rsidP="00196B17"/>
    <w:sectPr w:rsidR="00196B17" w:rsidSect="00FD3DCA">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4389040">
    <w:abstractNumId w:val="8"/>
  </w:num>
  <w:num w:numId="2" w16cid:durableId="105344754">
    <w:abstractNumId w:val="6"/>
  </w:num>
  <w:num w:numId="3" w16cid:durableId="1115560252">
    <w:abstractNumId w:val="5"/>
  </w:num>
  <w:num w:numId="4" w16cid:durableId="841164669">
    <w:abstractNumId w:val="4"/>
  </w:num>
  <w:num w:numId="5" w16cid:durableId="1905681765">
    <w:abstractNumId w:val="7"/>
  </w:num>
  <w:num w:numId="6" w16cid:durableId="1292979528">
    <w:abstractNumId w:val="3"/>
  </w:num>
  <w:num w:numId="7" w16cid:durableId="704790503">
    <w:abstractNumId w:val="2"/>
  </w:num>
  <w:num w:numId="8" w16cid:durableId="971208120">
    <w:abstractNumId w:val="1"/>
  </w:num>
  <w:num w:numId="9" w16cid:durableId="1096708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2A0E"/>
    <w:rsid w:val="00073E26"/>
    <w:rsid w:val="000A79A4"/>
    <w:rsid w:val="00105414"/>
    <w:rsid w:val="00122E99"/>
    <w:rsid w:val="0015074B"/>
    <w:rsid w:val="00173E79"/>
    <w:rsid w:val="00174DDC"/>
    <w:rsid w:val="001753C2"/>
    <w:rsid w:val="00196B17"/>
    <w:rsid w:val="001E04D0"/>
    <w:rsid w:val="001E46C4"/>
    <w:rsid w:val="00226CE6"/>
    <w:rsid w:val="0028273E"/>
    <w:rsid w:val="00292554"/>
    <w:rsid w:val="0029555C"/>
    <w:rsid w:val="0029639D"/>
    <w:rsid w:val="002B27DA"/>
    <w:rsid w:val="002E24A8"/>
    <w:rsid w:val="002E3366"/>
    <w:rsid w:val="002F45AB"/>
    <w:rsid w:val="00326F90"/>
    <w:rsid w:val="003357D5"/>
    <w:rsid w:val="00345473"/>
    <w:rsid w:val="00347FA1"/>
    <w:rsid w:val="0037409D"/>
    <w:rsid w:val="004342E9"/>
    <w:rsid w:val="00462BC9"/>
    <w:rsid w:val="004856A8"/>
    <w:rsid w:val="00495160"/>
    <w:rsid w:val="004D0178"/>
    <w:rsid w:val="004F1B4A"/>
    <w:rsid w:val="00500169"/>
    <w:rsid w:val="0052651A"/>
    <w:rsid w:val="00531EF0"/>
    <w:rsid w:val="0054144A"/>
    <w:rsid w:val="0059036C"/>
    <w:rsid w:val="005B0252"/>
    <w:rsid w:val="00657CDF"/>
    <w:rsid w:val="00667C46"/>
    <w:rsid w:val="00684DA4"/>
    <w:rsid w:val="006E011E"/>
    <w:rsid w:val="007374FD"/>
    <w:rsid w:val="007854E6"/>
    <w:rsid w:val="007B5F99"/>
    <w:rsid w:val="00816B1B"/>
    <w:rsid w:val="008D2374"/>
    <w:rsid w:val="008F1305"/>
    <w:rsid w:val="00964D6C"/>
    <w:rsid w:val="00967929"/>
    <w:rsid w:val="009A3038"/>
    <w:rsid w:val="009A4D10"/>
    <w:rsid w:val="009A706F"/>
    <w:rsid w:val="009F1FFA"/>
    <w:rsid w:val="00A86159"/>
    <w:rsid w:val="00AA1D8D"/>
    <w:rsid w:val="00AD47E3"/>
    <w:rsid w:val="00B1648F"/>
    <w:rsid w:val="00B27A7B"/>
    <w:rsid w:val="00B47730"/>
    <w:rsid w:val="00B5389E"/>
    <w:rsid w:val="00B76D99"/>
    <w:rsid w:val="00C34E6D"/>
    <w:rsid w:val="00C403C8"/>
    <w:rsid w:val="00C4354B"/>
    <w:rsid w:val="00CB0664"/>
    <w:rsid w:val="00CB2170"/>
    <w:rsid w:val="00CB591C"/>
    <w:rsid w:val="00D54C84"/>
    <w:rsid w:val="00D65673"/>
    <w:rsid w:val="00DC2A4B"/>
    <w:rsid w:val="00E563A1"/>
    <w:rsid w:val="00EE400F"/>
    <w:rsid w:val="00EE5000"/>
    <w:rsid w:val="00F03DBF"/>
    <w:rsid w:val="00F670B9"/>
    <w:rsid w:val="00F841AF"/>
    <w:rsid w:val="00FB725A"/>
    <w:rsid w:val="00FC43E7"/>
    <w:rsid w:val="00FC693F"/>
    <w:rsid w:val="00FD3DCA"/>
    <w:rsid w:val="00FF12E1"/>
    <w:rsid w:val="00FF1A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1FFAC4"/>
  <w14:defaultImageDpi w14:val="300"/>
  <w15:docId w15:val="{4F1B1177-9CA6-4C70-BDCF-30E4C2A7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4FD"/>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FD3DCA"/>
  </w:style>
  <w:style w:type="paragraph" w:styleId="TOC1">
    <w:name w:val="toc 1"/>
    <w:basedOn w:val="Normal"/>
    <w:next w:val="Normal"/>
    <w:autoRedefine/>
    <w:uiPriority w:val="39"/>
    <w:unhideWhenUsed/>
    <w:rsid w:val="007B5F99"/>
    <w:pPr>
      <w:spacing w:after="100"/>
    </w:pPr>
  </w:style>
  <w:style w:type="paragraph" w:styleId="TOC2">
    <w:name w:val="toc 2"/>
    <w:basedOn w:val="Normal"/>
    <w:next w:val="Normal"/>
    <w:autoRedefine/>
    <w:uiPriority w:val="39"/>
    <w:unhideWhenUsed/>
    <w:rsid w:val="007B5F99"/>
    <w:pPr>
      <w:spacing w:after="100"/>
      <w:ind w:left="220"/>
    </w:pPr>
  </w:style>
  <w:style w:type="character" w:styleId="Hyperlink">
    <w:name w:val="Hyperlink"/>
    <w:basedOn w:val="DefaultParagraphFont"/>
    <w:uiPriority w:val="99"/>
    <w:unhideWhenUsed/>
    <w:rsid w:val="007B5F99"/>
    <w:rPr>
      <w:color w:val="0000FF" w:themeColor="hyperlink"/>
      <w:u w:val="single"/>
    </w:rPr>
  </w:style>
  <w:style w:type="table" w:styleId="PlainTable3">
    <w:name w:val="Plain Table 3"/>
    <w:basedOn w:val="TableNormal"/>
    <w:uiPriority w:val="99"/>
    <w:rsid w:val="001E04D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210.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tutorial details the step-by-step assembly of the FPGA enclosure, including board installation, wiring of potentiometers, XLR output, and FTDI cable, followed by final enclosure assembly. Clear instructions ensure correct alignment, secure connections, and a clean final build.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77</Words>
  <Characters>498</Characters>
  <Application>Microsoft Office Word</Application>
  <DocSecurity>0</DocSecurity>
  <Lines>38</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System Protocol Test</dc:title>
  <dc:subject>English – v1.0</dc:subject>
  <dc:creator>L. Durieux</dc:creator>
  <cp:keywords/>
  <dc:description>generated by python-docx</dc:description>
  <cp:lastModifiedBy>Laura Durieux</cp:lastModifiedBy>
  <cp:revision>66</cp:revision>
  <cp:lastPrinted>2025-10-07T05:59:00Z</cp:lastPrinted>
  <dcterms:created xsi:type="dcterms:W3CDTF">2025-09-21T14:54:00Z</dcterms:created>
  <dcterms:modified xsi:type="dcterms:W3CDTF">2025-10-25T09:15:00Z</dcterms:modified>
  <cp:category/>
</cp:coreProperties>
</file>